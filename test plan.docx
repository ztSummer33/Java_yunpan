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223" w:rsidRDefault="00C26EA9" w:rsidP="00685223">
      <w:pPr>
        <w:pStyle w:val="a8"/>
        <w:rPr>
          <w:sz w:val="52"/>
        </w:rPr>
      </w:pPr>
      <w:r>
        <w:rPr>
          <w:rFonts w:ascii="黑体" w:eastAsia="黑体" w:hAnsi="黑体" w:hint="eastAsia"/>
          <w:sz w:val="56"/>
          <w:szCs w:val="72"/>
        </w:rPr>
        <w:t>仿云</w:t>
      </w:r>
      <w:r>
        <w:rPr>
          <w:rFonts w:ascii="黑体" w:eastAsia="黑体" w:hAnsi="黑体"/>
          <w:sz w:val="56"/>
          <w:szCs w:val="72"/>
        </w:rPr>
        <w:t>盘</w:t>
      </w:r>
      <w:r>
        <w:rPr>
          <w:rFonts w:ascii="黑体" w:eastAsia="黑体" w:hAnsi="黑体" w:hint="eastAsia"/>
          <w:sz w:val="56"/>
          <w:szCs w:val="72"/>
        </w:rPr>
        <w:t>项目</w:t>
      </w:r>
    </w:p>
    <w:p w:rsidR="00685223" w:rsidRDefault="00685223" w:rsidP="00C26EA9">
      <w:pPr>
        <w:jc w:val="center"/>
        <w:rPr>
          <w:b/>
          <w:bCs/>
          <w:kern w:val="28"/>
          <w:sz w:val="32"/>
          <w:szCs w:val="32"/>
        </w:rPr>
      </w:pPr>
      <w:r w:rsidRPr="00685223">
        <w:rPr>
          <w:rFonts w:hint="eastAsia"/>
          <w:b/>
          <w:bCs/>
          <w:kern w:val="28"/>
          <w:sz w:val="32"/>
          <w:szCs w:val="32"/>
        </w:rPr>
        <w:t>测试计划</w:t>
      </w:r>
    </w:p>
    <w:p w:rsidR="00C26EA9" w:rsidRDefault="00C26EA9" w:rsidP="00685223"/>
    <w:p w:rsidR="00C26EA9" w:rsidRDefault="00C26EA9" w:rsidP="00C26EA9">
      <w:pPr>
        <w:pStyle w:val="ab"/>
        <w:numPr>
          <w:ilvl w:val="0"/>
          <w:numId w:val="1"/>
        </w:numPr>
        <w:jc w:val="left"/>
        <w:rPr>
          <w:rFonts w:ascii="宋体" w:eastAsia="宋体" w:hAnsi="宋体"/>
          <w:sz w:val="28"/>
        </w:rPr>
      </w:pPr>
      <w:r w:rsidRPr="00C26EA9">
        <w:rPr>
          <w:rFonts w:ascii="宋体" w:eastAsia="宋体" w:hAnsi="宋体" w:hint="eastAsia"/>
          <w:sz w:val="28"/>
        </w:rPr>
        <w:t>引言</w:t>
      </w:r>
    </w:p>
    <w:p w:rsidR="00C26EA9" w:rsidRDefault="00C26EA9" w:rsidP="00C26EA9">
      <w:pPr>
        <w:pStyle w:val="a8"/>
        <w:numPr>
          <w:ilvl w:val="1"/>
          <w:numId w:val="2"/>
        </w:numPr>
        <w:jc w:val="left"/>
        <w:rPr>
          <w:rFonts w:ascii="黑体" w:eastAsia="黑体" w:hAnsi="黑体"/>
          <w:b w:val="0"/>
          <w:sz w:val="24"/>
        </w:rPr>
      </w:pPr>
      <w:r w:rsidRPr="00C26EA9">
        <w:rPr>
          <w:rFonts w:ascii="黑体" w:eastAsia="黑体" w:hAnsi="黑体" w:hint="eastAsia"/>
          <w:b w:val="0"/>
          <w:sz w:val="24"/>
        </w:rPr>
        <w:t>编写目的</w:t>
      </w:r>
    </w:p>
    <w:p w:rsidR="003F3850" w:rsidRPr="00AE4521" w:rsidRDefault="003F3850" w:rsidP="003F3850">
      <w:pPr>
        <w:spacing w:line="360" w:lineRule="auto"/>
        <w:ind w:firstLineChars="200" w:firstLine="480"/>
        <w:rPr>
          <w:rFonts w:ascii="宋体" w:eastAsia="宋体" w:hAnsi="宋体"/>
          <w:sz w:val="24"/>
        </w:rPr>
      </w:pPr>
      <w:r w:rsidRPr="00AE4521">
        <w:rPr>
          <w:rFonts w:ascii="宋体" w:eastAsia="宋体" w:hAnsi="宋体" w:hint="eastAsia"/>
          <w:sz w:val="24"/>
        </w:rPr>
        <w:t>本</w:t>
      </w:r>
      <w:r w:rsidR="007804C8" w:rsidRPr="00AE4521">
        <w:rPr>
          <w:rFonts w:ascii="宋体" w:eastAsia="宋体" w:hAnsi="宋体" w:hint="eastAsia"/>
          <w:sz w:val="24"/>
        </w:rPr>
        <w:t>份</w:t>
      </w:r>
      <w:r w:rsidRPr="00AE4521">
        <w:rPr>
          <w:rFonts w:ascii="宋体" w:eastAsia="宋体" w:hAnsi="宋体" w:hint="eastAsia"/>
          <w:sz w:val="24"/>
        </w:rPr>
        <w:t>测试分析报告</w:t>
      </w:r>
      <w:r w:rsidR="007804C8" w:rsidRPr="00AE4521">
        <w:rPr>
          <w:rFonts w:ascii="宋体" w:eastAsia="宋体" w:hAnsi="宋体" w:hint="eastAsia"/>
          <w:sz w:val="24"/>
        </w:rPr>
        <w:t>详细描述对“仿云盘项目”进行</w:t>
      </w:r>
      <w:r w:rsidRPr="00AE4521">
        <w:rPr>
          <w:rFonts w:ascii="宋体" w:eastAsia="宋体" w:hAnsi="宋体" w:hint="eastAsia"/>
          <w:sz w:val="24"/>
        </w:rPr>
        <w:t>测试的过程。</w:t>
      </w:r>
      <w:r w:rsidRPr="00AE4521">
        <w:rPr>
          <w:rFonts w:ascii="宋体" w:eastAsia="宋体" w:hAnsi="宋体"/>
          <w:sz w:val="24"/>
        </w:rPr>
        <w:t>目的在于总结测试阶段的测试以及分析测试结果，描述系统是否符合需求。</w:t>
      </w:r>
    </w:p>
    <w:p w:rsidR="003F3850" w:rsidRPr="00AE4521" w:rsidRDefault="003F3850" w:rsidP="003F3850">
      <w:pPr>
        <w:spacing w:line="360" w:lineRule="auto"/>
        <w:ind w:firstLineChars="200" w:firstLine="480"/>
        <w:rPr>
          <w:rFonts w:ascii="宋体" w:eastAsia="宋体" w:hAnsi="宋体"/>
          <w:sz w:val="24"/>
        </w:rPr>
      </w:pPr>
      <w:r w:rsidRPr="00AE4521">
        <w:rPr>
          <w:rFonts w:ascii="宋体" w:eastAsia="宋体" w:hAnsi="宋体"/>
          <w:sz w:val="24"/>
        </w:rPr>
        <w:t>测试分析报告是在测试分析的基础上，对测试的结果以及测试的数据等加以记录和分析总结。</w:t>
      </w:r>
      <w:r w:rsidRPr="00AE4521">
        <w:rPr>
          <w:rFonts w:ascii="宋体" w:eastAsia="宋体" w:hAnsi="宋体" w:hint="eastAsia"/>
          <w:sz w:val="24"/>
        </w:rPr>
        <w:t>报告</w:t>
      </w:r>
      <w:r w:rsidRPr="00AE4521">
        <w:rPr>
          <w:rFonts w:ascii="宋体" w:eastAsia="宋体" w:hAnsi="宋体"/>
          <w:sz w:val="24"/>
        </w:rPr>
        <w:t>有利于今后软件开发者阅读原程序，根据测试提供的数据和结果，分析原代码，掌握各函数的功能和局限性</w:t>
      </w:r>
      <w:r w:rsidRPr="00AE4521">
        <w:rPr>
          <w:rFonts w:ascii="宋体" w:eastAsia="宋体" w:hAnsi="宋体" w:hint="eastAsia"/>
          <w:sz w:val="24"/>
        </w:rPr>
        <w:t>，</w:t>
      </w:r>
      <w:r w:rsidRPr="00AE4521">
        <w:rPr>
          <w:rFonts w:ascii="宋体" w:eastAsia="宋体" w:hAnsi="宋体"/>
          <w:sz w:val="24"/>
        </w:rPr>
        <w:t>从而缩短软件开发者的再开发时间和所耗费的精力。</w:t>
      </w:r>
    </w:p>
    <w:p w:rsidR="003F3850" w:rsidRPr="00AE4521" w:rsidRDefault="003F3850" w:rsidP="003F3850">
      <w:pPr>
        <w:spacing w:line="360" w:lineRule="auto"/>
        <w:ind w:firstLineChars="200" w:firstLine="480"/>
        <w:rPr>
          <w:rFonts w:ascii="宋体" w:eastAsia="宋体" w:hAnsi="宋体"/>
          <w:sz w:val="24"/>
        </w:rPr>
      </w:pPr>
      <w:r w:rsidRPr="00AE4521">
        <w:rPr>
          <w:rFonts w:ascii="宋体" w:eastAsia="宋体" w:hAnsi="宋体"/>
          <w:sz w:val="24"/>
        </w:rPr>
        <w:t>本说明书的预期读者为用户、需求分析人员、测试人员、开发人员、用户文档编写者、项目管理人员。</w:t>
      </w:r>
    </w:p>
    <w:p w:rsidR="00DD0FC0" w:rsidRDefault="00DD0FC0" w:rsidP="00DD0FC0">
      <w:pPr>
        <w:pStyle w:val="a8"/>
        <w:numPr>
          <w:ilvl w:val="1"/>
          <w:numId w:val="2"/>
        </w:numPr>
        <w:jc w:val="left"/>
        <w:rPr>
          <w:rFonts w:ascii="黑体" w:eastAsia="黑体" w:hAnsi="黑体"/>
          <w:b w:val="0"/>
          <w:sz w:val="24"/>
        </w:rPr>
      </w:pPr>
      <w:r w:rsidRPr="00DD0FC0">
        <w:rPr>
          <w:rFonts w:ascii="黑体" w:eastAsia="黑体" w:hAnsi="黑体" w:hint="eastAsia"/>
          <w:b w:val="0"/>
          <w:sz w:val="24"/>
        </w:rPr>
        <w:t>项目背景</w:t>
      </w:r>
    </w:p>
    <w:p w:rsidR="007B5802" w:rsidRPr="00AE4521" w:rsidRDefault="007B5802" w:rsidP="007B5802">
      <w:pPr>
        <w:spacing w:line="360" w:lineRule="auto"/>
        <w:ind w:firstLineChars="200" w:firstLine="480"/>
        <w:rPr>
          <w:rFonts w:ascii="宋体" w:eastAsia="宋体" w:hAnsi="宋体"/>
          <w:sz w:val="24"/>
        </w:rPr>
      </w:pPr>
      <w:r w:rsidRPr="00AE4521">
        <w:rPr>
          <w:rFonts w:ascii="宋体" w:eastAsia="宋体" w:hAnsi="宋体" w:hint="eastAsia"/>
          <w:sz w:val="24"/>
        </w:rPr>
        <w:t>项目的名称：仿云盘项目</w:t>
      </w:r>
    </w:p>
    <w:p w:rsidR="007B5802" w:rsidRPr="00AE4521" w:rsidRDefault="007B5802" w:rsidP="007B5802">
      <w:pPr>
        <w:spacing w:line="360" w:lineRule="auto"/>
        <w:ind w:firstLineChars="200" w:firstLine="480"/>
        <w:rPr>
          <w:rFonts w:ascii="宋体" w:eastAsia="宋体" w:hAnsi="宋体"/>
          <w:sz w:val="24"/>
        </w:rPr>
      </w:pPr>
      <w:r w:rsidRPr="00AE4521">
        <w:rPr>
          <w:rFonts w:ascii="宋体" w:eastAsia="宋体" w:hAnsi="宋体" w:hint="eastAsia"/>
          <w:sz w:val="24"/>
        </w:rPr>
        <w:t>项目小组：第11组</w:t>
      </w:r>
    </w:p>
    <w:p w:rsidR="007B5802" w:rsidRPr="00AE4521" w:rsidRDefault="007B5802" w:rsidP="007B5802">
      <w:pPr>
        <w:spacing w:line="360" w:lineRule="auto"/>
        <w:ind w:firstLineChars="200" w:firstLine="480"/>
        <w:rPr>
          <w:rFonts w:ascii="宋体" w:eastAsia="宋体" w:hAnsi="宋体"/>
          <w:sz w:val="24"/>
        </w:rPr>
      </w:pPr>
      <w:r w:rsidRPr="00AE4521">
        <w:rPr>
          <w:rFonts w:ascii="宋体" w:eastAsia="宋体" w:hAnsi="宋体" w:hint="eastAsia"/>
          <w:sz w:val="24"/>
        </w:rPr>
        <w:t>项目小组成员：张婷、崔明明、王静、徐增辉</w:t>
      </w:r>
    </w:p>
    <w:p w:rsidR="00B6353F" w:rsidRPr="0018078A" w:rsidRDefault="007B5802" w:rsidP="0018078A">
      <w:pPr>
        <w:spacing w:line="360" w:lineRule="auto"/>
        <w:ind w:firstLineChars="200" w:firstLine="480"/>
        <w:rPr>
          <w:rFonts w:ascii="宋体" w:eastAsia="宋体" w:hAnsi="宋体" w:hint="eastAsia"/>
          <w:sz w:val="24"/>
        </w:rPr>
      </w:pPr>
      <w:r w:rsidRPr="00AE4521">
        <w:rPr>
          <w:rFonts w:ascii="宋体" w:eastAsia="宋体" w:hAnsi="宋体" w:hint="eastAsia"/>
          <w:sz w:val="24"/>
        </w:rPr>
        <w:t>项目的用户：网盘个人用户</w:t>
      </w:r>
    </w:p>
    <w:p w:rsidR="00C12025" w:rsidRDefault="00C12025" w:rsidP="00C12025">
      <w:pPr>
        <w:pStyle w:val="a8"/>
        <w:numPr>
          <w:ilvl w:val="1"/>
          <w:numId w:val="2"/>
        </w:numPr>
        <w:jc w:val="left"/>
        <w:rPr>
          <w:rFonts w:ascii="黑体" w:eastAsia="黑体" w:hAnsi="黑体"/>
          <w:b w:val="0"/>
          <w:sz w:val="24"/>
        </w:rPr>
      </w:pPr>
      <w:r w:rsidRPr="00C12025">
        <w:rPr>
          <w:rFonts w:ascii="黑体" w:eastAsia="黑体" w:hAnsi="黑体" w:hint="eastAsia"/>
          <w:b w:val="0"/>
          <w:sz w:val="24"/>
        </w:rPr>
        <w:t>测试</w:t>
      </w:r>
      <w:r w:rsidR="00311B40">
        <w:rPr>
          <w:rFonts w:ascii="黑体" w:eastAsia="黑体" w:hAnsi="黑体" w:hint="eastAsia"/>
          <w:b w:val="0"/>
          <w:sz w:val="24"/>
        </w:rPr>
        <w:t>资源</w:t>
      </w:r>
    </w:p>
    <w:p w:rsidR="00AE0069" w:rsidRDefault="00AE0069" w:rsidP="00AE0069">
      <w:pPr>
        <w:pStyle w:val="ad"/>
        <w:numPr>
          <w:ilvl w:val="2"/>
          <w:numId w:val="2"/>
        </w:numPr>
        <w:spacing w:line="360" w:lineRule="auto"/>
        <w:ind w:firstLineChars="0"/>
        <w:rPr>
          <w:rFonts w:asciiTheme="minorEastAsia" w:hAnsiTheme="minorEastAsia"/>
          <w:sz w:val="22"/>
        </w:rPr>
      </w:pPr>
      <w:r w:rsidRPr="00AE0069">
        <w:rPr>
          <w:rFonts w:asciiTheme="minorEastAsia" w:hAnsiTheme="minorEastAsia" w:hint="eastAsia"/>
          <w:sz w:val="22"/>
        </w:rPr>
        <w:t>人力资源</w:t>
      </w:r>
    </w:p>
    <w:p w:rsidR="00B6353F" w:rsidRPr="00AE4521" w:rsidRDefault="00B6353F" w:rsidP="00B6353F">
      <w:pPr>
        <w:spacing w:line="360" w:lineRule="auto"/>
        <w:ind w:firstLineChars="200" w:firstLine="480"/>
        <w:rPr>
          <w:rFonts w:ascii="宋体" w:eastAsia="宋体" w:hAnsi="宋体"/>
          <w:sz w:val="24"/>
        </w:rPr>
      </w:pPr>
      <w:r w:rsidRPr="00AE4521">
        <w:rPr>
          <w:rFonts w:ascii="宋体" w:eastAsia="宋体" w:hAnsi="宋体" w:hint="eastAsia"/>
          <w:sz w:val="24"/>
        </w:rPr>
        <w:t>下表列出了在此项目的人员配备方面所作的各种假定：</w:t>
      </w:r>
    </w:p>
    <w:p w:rsidR="000A12B9" w:rsidRPr="00AE4521" w:rsidRDefault="0052019B" w:rsidP="00B6353F">
      <w:pPr>
        <w:spacing w:line="360" w:lineRule="auto"/>
        <w:ind w:firstLineChars="200" w:firstLine="480"/>
        <w:rPr>
          <w:rFonts w:ascii="宋体" w:eastAsia="宋体" w:hAnsi="宋体"/>
          <w:sz w:val="24"/>
        </w:rPr>
      </w:pPr>
      <w:r w:rsidRPr="00AE4521">
        <w:rPr>
          <w:rFonts w:ascii="宋体" w:eastAsia="宋体" w:hAnsi="宋体" w:hint="eastAsia"/>
          <w:sz w:val="24"/>
        </w:rPr>
        <w:t xml:space="preserve"> </w:t>
      </w:r>
    </w:p>
    <w:tbl>
      <w:tblPr>
        <w:tblStyle w:val="aa"/>
        <w:tblW w:w="8865" w:type="dxa"/>
        <w:tblLook w:val="04A0" w:firstRow="1" w:lastRow="0" w:firstColumn="1" w:lastColumn="0" w:noHBand="0" w:noVBand="1"/>
      </w:tblPr>
      <w:tblGrid>
        <w:gridCol w:w="1964"/>
        <w:gridCol w:w="2272"/>
        <w:gridCol w:w="4629"/>
      </w:tblGrid>
      <w:tr w:rsidR="00B6353F" w:rsidRPr="00AE4521" w:rsidTr="00B6353F">
        <w:trPr>
          <w:trHeight w:val="469"/>
        </w:trPr>
        <w:tc>
          <w:tcPr>
            <w:tcW w:w="1964" w:type="dxa"/>
          </w:tcPr>
          <w:p w:rsidR="00B6353F" w:rsidRPr="00174027" w:rsidRDefault="00B6353F" w:rsidP="00174027">
            <w:pPr>
              <w:jc w:val="left"/>
              <w:rPr>
                <w:rFonts w:asciiTheme="minorEastAsia" w:hAnsiTheme="minorEastAsia"/>
                <w:sz w:val="22"/>
                <w:szCs w:val="21"/>
              </w:rPr>
            </w:pPr>
            <w:r w:rsidRPr="00174027">
              <w:rPr>
                <w:rFonts w:asciiTheme="minorEastAsia" w:hAnsiTheme="minorEastAsia" w:hint="eastAsia"/>
                <w:sz w:val="22"/>
                <w:szCs w:val="21"/>
              </w:rPr>
              <w:t>角色</w:t>
            </w:r>
          </w:p>
        </w:tc>
        <w:tc>
          <w:tcPr>
            <w:tcW w:w="2272" w:type="dxa"/>
          </w:tcPr>
          <w:p w:rsidR="00B6353F" w:rsidRPr="00174027" w:rsidRDefault="00B6353F" w:rsidP="00174027">
            <w:pPr>
              <w:jc w:val="left"/>
              <w:rPr>
                <w:rFonts w:asciiTheme="minorEastAsia" w:hAnsiTheme="minorEastAsia"/>
                <w:sz w:val="22"/>
                <w:szCs w:val="21"/>
              </w:rPr>
            </w:pPr>
            <w:r w:rsidRPr="00174027">
              <w:rPr>
                <w:rFonts w:asciiTheme="minorEastAsia" w:hAnsiTheme="minorEastAsia" w:hint="eastAsia"/>
                <w:sz w:val="22"/>
                <w:szCs w:val="21"/>
              </w:rPr>
              <w:t>分配</w:t>
            </w:r>
          </w:p>
        </w:tc>
        <w:tc>
          <w:tcPr>
            <w:tcW w:w="4629" w:type="dxa"/>
          </w:tcPr>
          <w:p w:rsidR="00B6353F" w:rsidRPr="00174027" w:rsidRDefault="00B6353F" w:rsidP="00174027">
            <w:pPr>
              <w:jc w:val="left"/>
              <w:rPr>
                <w:rFonts w:asciiTheme="minorEastAsia" w:hAnsiTheme="minorEastAsia"/>
                <w:sz w:val="22"/>
                <w:szCs w:val="21"/>
              </w:rPr>
            </w:pPr>
            <w:r w:rsidRPr="00174027">
              <w:rPr>
                <w:rFonts w:asciiTheme="minorEastAsia" w:hAnsiTheme="minorEastAsia" w:hint="eastAsia"/>
                <w:sz w:val="22"/>
                <w:szCs w:val="21"/>
              </w:rPr>
              <w:t>具体职责</w:t>
            </w:r>
          </w:p>
        </w:tc>
      </w:tr>
      <w:tr w:rsidR="00B6353F" w:rsidRPr="00AE4521" w:rsidTr="00B6353F">
        <w:trPr>
          <w:trHeight w:val="712"/>
        </w:trPr>
        <w:tc>
          <w:tcPr>
            <w:tcW w:w="1964" w:type="dxa"/>
          </w:tcPr>
          <w:p w:rsidR="00B6353F" w:rsidRPr="00174027" w:rsidRDefault="00B6353F" w:rsidP="00174027">
            <w:pPr>
              <w:jc w:val="left"/>
              <w:rPr>
                <w:rFonts w:asciiTheme="minorEastAsia" w:hAnsiTheme="minorEastAsia"/>
                <w:sz w:val="22"/>
                <w:szCs w:val="21"/>
              </w:rPr>
            </w:pPr>
            <w:r w:rsidRPr="00174027">
              <w:rPr>
                <w:rFonts w:asciiTheme="minorEastAsia" w:hAnsiTheme="minorEastAsia" w:hint="eastAsia"/>
                <w:sz w:val="22"/>
                <w:szCs w:val="21"/>
              </w:rPr>
              <w:t>测试设计人员</w:t>
            </w:r>
          </w:p>
        </w:tc>
        <w:tc>
          <w:tcPr>
            <w:tcW w:w="2272" w:type="dxa"/>
          </w:tcPr>
          <w:p w:rsidR="00B6353F" w:rsidRPr="00174027" w:rsidRDefault="00B6353F" w:rsidP="00174027">
            <w:pPr>
              <w:jc w:val="left"/>
              <w:rPr>
                <w:rFonts w:asciiTheme="minorEastAsia" w:hAnsiTheme="minorEastAsia"/>
                <w:sz w:val="22"/>
                <w:szCs w:val="21"/>
              </w:rPr>
            </w:pPr>
            <w:r w:rsidRPr="00174027">
              <w:rPr>
                <w:rFonts w:asciiTheme="minorEastAsia" w:hAnsiTheme="minorEastAsia" w:hint="eastAsia"/>
                <w:sz w:val="22"/>
                <w:szCs w:val="21"/>
              </w:rPr>
              <w:t>张婷 崔明明</w:t>
            </w:r>
          </w:p>
        </w:tc>
        <w:tc>
          <w:tcPr>
            <w:tcW w:w="4629" w:type="dxa"/>
          </w:tcPr>
          <w:p w:rsidR="00B6353F" w:rsidRPr="00174027" w:rsidRDefault="00B6353F" w:rsidP="00174027">
            <w:pPr>
              <w:jc w:val="left"/>
              <w:rPr>
                <w:rFonts w:asciiTheme="minorEastAsia" w:hAnsiTheme="minorEastAsia"/>
                <w:sz w:val="22"/>
                <w:szCs w:val="21"/>
              </w:rPr>
            </w:pPr>
            <w:r w:rsidRPr="00174027">
              <w:rPr>
                <w:rFonts w:asciiTheme="minorEastAsia" w:hAnsiTheme="minorEastAsia" w:hint="eastAsia"/>
                <w:sz w:val="22"/>
                <w:szCs w:val="21"/>
              </w:rPr>
              <w:t>制定和维护测试计划，设计测试用例及测试过程，生成测试分析报告</w:t>
            </w:r>
          </w:p>
        </w:tc>
      </w:tr>
      <w:tr w:rsidR="00B6353F" w:rsidRPr="00AE4521" w:rsidTr="00B6353F">
        <w:trPr>
          <w:trHeight w:val="469"/>
        </w:trPr>
        <w:tc>
          <w:tcPr>
            <w:tcW w:w="1964" w:type="dxa"/>
          </w:tcPr>
          <w:p w:rsidR="00B6353F" w:rsidRPr="00174027" w:rsidRDefault="00B6353F" w:rsidP="00174027">
            <w:pPr>
              <w:jc w:val="left"/>
              <w:rPr>
                <w:rFonts w:asciiTheme="minorEastAsia" w:hAnsiTheme="minorEastAsia"/>
                <w:sz w:val="22"/>
                <w:szCs w:val="21"/>
              </w:rPr>
            </w:pPr>
            <w:r w:rsidRPr="00174027">
              <w:rPr>
                <w:rFonts w:asciiTheme="minorEastAsia" w:hAnsiTheme="minorEastAsia" w:hint="eastAsia"/>
                <w:sz w:val="22"/>
                <w:szCs w:val="21"/>
              </w:rPr>
              <w:t>测试人员</w:t>
            </w:r>
          </w:p>
        </w:tc>
        <w:tc>
          <w:tcPr>
            <w:tcW w:w="2272" w:type="dxa"/>
          </w:tcPr>
          <w:p w:rsidR="00B6353F" w:rsidRPr="00174027" w:rsidRDefault="00B6353F" w:rsidP="00174027">
            <w:pPr>
              <w:jc w:val="left"/>
              <w:rPr>
                <w:rFonts w:asciiTheme="minorEastAsia" w:hAnsiTheme="minorEastAsia"/>
                <w:sz w:val="22"/>
                <w:szCs w:val="21"/>
              </w:rPr>
            </w:pPr>
            <w:r w:rsidRPr="00174027">
              <w:rPr>
                <w:rFonts w:asciiTheme="minorEastAsia" w:hAnsiTheme="minorEastAsia" w:hint="eastAsia"/>
                <w:sz w:val="22"/>
                <w:szCs w:val="21"/>
              </w:rPr>
              <w:t>张婷 崔明明</w:t>
            </w:r>
          </w:p>
        </w:tc>
        <w:tc>
          <w:tcPr>
            <w:tcW w:w="4629" w:type="dxa"/>
          </w:tcPr>
          <w:p w:rsidR="00B6353F" w:rsidRPr="00174027" w:rsidRDefault="00B6353F" w:rsidP="00174027">
            <w:pPr>
              <w:jc w:val="left"/>
              <w:rPr>
                <w:rFonts w:asciiTheme="minorEastAsia" w:hAnsiTheme="minorEastAsia"/>
                <w:sz w:val="22"/>
                <w:szCs w:val="21"/>
              </w:rPr>
            </w:pPr>
            <w:r w:rsidRPr="00174027">
              <w:rPr>
                <w:rFonts w:asciiTheme="minorEastAsia" w:hAnsiTheme="minorEastAsia" w:hint="eastAsia"/>
                <w:sz w:val="22"/>
                <w:szCs w:val="21"/>
              </w:rPr>
              <w:t>执行集成测试和系统测试，记录测试结果</w:t>
            </w:r>
          </w:p>
        </w:tc>
      </w:tr>
      <w:tr w:rsidR="00B6353F" w:rsidRPr="00AE4521" w:rsidTr="00B6353F">
        <w:trPr>
          <w:trHeight w:val="557"/>
        </w:trPr>
        <w:tc>
          <w:tcPr>
            <w:tcW w:w="1964" w:type="dxa"/>
          </w:tcPr>
          <w:p w:rsidR="00B6353F" w:rsidRPr="00174027" w:rsidRDefault="00B6353F" w:rsidP="00174027">
            <w:pPr>
              <w:jc w:val="left"/>
              <w:rPr>
                <w:rFonts w:asciiTheme="minorEastAsia" w:hAnsiTheme="minorEastAsia"/>
                <w:sz w:val="22"/>
                <w:szCs w:val="21"/>
              </w:rPr>
            </w:pPr>
            <w:r w:rsidRPr="00174027">
              <w:rPr>
                <w:rFonts w:asciiTheme="minorEastAsia" w:hAnsiTheme="minorEastAsia" w:hint="eastAsia"/>
                <w:sz w:val="22"/>
                <w:szCs w:val="21"/>
              </w:rPr>
              <w:lastRenderedPageBreak/>
              <w:t>设计人员</w:t>
            </w:r>
          </w:p>
        </w:tc>
        <w:tc>
          <w:tcPr>
            <w:tcW w:w="2272" w:type="dxa"/>
          </w:tcPr>
          <w:p w:rsidR="00B6353F" w:rsidRPr="00174027" w:rsidRDefault="00B6353F" w:rsidP="00174027">
            <w:pPr>
              <w:jc w:val="left"/>
              <w:rPr>
                <w:rFonts w:asciiTheme="minorEastAsia" w:hAnsiTheme="minorEastAsia"/>
                <w:sz w:val="22"/>
                <w:szCs w:val="21"/>
              </w:rPr>
            </w:pPr>
            <w:r w:rsidRPr="00174027">
              <w:rPr>
                <w:rFonts w:asciiTheme="minorEastAsia" w:hAnsiTheme="minorEastAsia" w:hint="eastAsia"/>
                <w:sz w:val="22"/>
                <w:szCs w:val="21"/>
              </w:rPr>
              <w:t>徐增辉</w:t>
            </w:r>
          </w:p>
        </w:tc>
        <w:tc>
          <w:tcPr>
            <w:tcW w:w="4629" w:type="dxa"/>
          </w:tcPr>
          <w:p w:rsidR="00B6353F" w:rsidRPr="00174027" w:rsidRDefault="00B6353F" w:rsidP="00174027">
            <w:pPr>
              <w:jc w:val="left"/>
              <w:rPr>
                <w:rFonts w:asciiTheme="minorEastAsia" w:hAnsiTheme="minorEastAsia"/>
                <w:sz w:val="22"/>
                <w:szCs w:val="21"/>
              </w:rPr>
            </w:pPr>
            <w:r w:rsidRPr="00174027">
              <w:rPr>
                <w:rFonts w:asciiTheme="minorEastAsia" w:hAnsiTheme="minorEastAsia" w:hint="eastAsia"/>
                <w:sz w:val="22"/>
                <w:szCs w:val="21"/>
              </w:rPr>
              <w:t>设计测试需要的驱动程序和稳定桩</w:t>
            </w:r>
          </w:p>
          <w:p w:rsidR="00B6353F" w:rsidRPr="00174027" w:rsidRDefault="00B6353F" w:rsidP="00174027">
            <w:pPr>
              <w:jc w:val="left"/>
              <w:rPr>
                <w:rFonts w:asciiTheme="minorEastAsia" w:hAnsiTheme="minorEastAsia"/>
                <w:sz w:val="22"/>
                <w:szCs w:val="21"/>
              </w:rPr>
            </w:pPr>
          </w:p>
        </w:tc>
      </w:tr>
      <w:tr w:rsidR="00B6353F" w:rsidRPr="00AE4521" w:rsidTr="00B6353F">
        <w:trPr>
          <w:trHeight w:val="454"/>
        </w:trPr>
        <w:tc>
          <w:tcPr>
            <w:tcW w:w="1964" w:type="dxa"/>
          </w:tcPr>
          <w:p w:rsidR="00B6353F" w:rsidRPr="00174027" w:rsidRDefault="00B6353F" w:rsidP="00174027">
            <w:pPr>
              <w:jc w:val="left"/>
              <w:rPr>
                <w:rFonts w:asciiTheme="minorEastAsia" w:hAnsiTheme="minorEastAsia"/>
                <w:sz w:val="22"/>
                <w:szCs w:val="21"/>
              </w:rPr>
            </w:pPr>
            <w:r w:rsidRPr="00174027">
              <w:rPr>
                <w:rFonts w:asciiTheme="minorEastAsia" w:hAnsiTheme="minorEastAsia" w:hint="eastAsia"/>
                <w:sz w:val="22"/>
                <w:szCs w:val="21"/>
              </w:rPr>
              <w:t>编码人员</w:t>
            </w:r>
          </w:p>
        </w:tc>
        <w:tc>
          <w:tcPr>
            <w:tcW w:w="2272" w:type="dxa"/>
          </w:tcPr>
          <w:p w:rsidR="00B6353F" w:rsidRPr="00174027" w:rsidRDefault="00B6353F" w:rsidP="00174027">
            <w:pPr>
              <w:jc w:val="left"/>
              <w:rPr>
                <w:rFonts w:asciiTheme="minorEastAsia" w:hAnsiTheme="minorEastAsia"/>
                <w:sz w:val="22"/>
                <w:szCs w:val="21"/>
              </w:rPr>
            </w:pPr>
            <w:r w:rsidRPr="00174027">
              <w:rPr>
                <w:rFonts w:asciiTheme="minorEastAsia" w:hAnsiTheme="minorEastAsia" w:hint="eastAsia"/>
                <w:sz w:val="22"/>
                <w:szCs w:val="21"/>
              </w:rPr>
              <w:t>王静</w:t>
            </w:r>
          </w:p>
        </w:tc>
        <w:tc>
          <w:tcPr>
            <w:tcW w:w="4629" w:type="dxa"/>
          </w:tcPr>
          <w:p w:rsidR="00B6353F" w:rsidRPr="00174027" w:rsidRDefault="00B6353F" w:rsidP="00174027">
            <w:pPr>
              <w:jc w:val="left"/>
              <w:rPr>
                <w:rFonts w:asciiTheme="minorEastAsia" w:hAnsiTheme="minorEastAsia"/>
                <w:sz w:val="22"/>
                <w:szCs w:val="21"/>
              </w:rPr>
            </w:pPr>
            <w:r w:rsidRPr="00174027">
              <w:rPr>
                <w:rFonts w:asciiTheme="minorEastAsia" w:hAnsiTheme="minorEastAsia" w:hint="eastAsia"/>
                <w:sz w:val="22"/>
                <w:szCs w:val="21"/>
              </w:rPr>
              <w:t>编写测试驱动程序和稳定桩，执行单元测试</w:t>
            </w:r>
          </w:p>
        </w:tc>
      </w:tr>
    </w:tbl>
    <w:p w:rsidR="00AE0069" w:rsidRDefault="00AE0069" w:rsidP="00AE0069">
      <w:pPr>
        <w:pStyle w:val="ad"/>
        <w:numPr>
          <w:ilvl w:val="2"/>
          <w:numId w:val="2"/>
        </w:numPr>
        <w:spacing w:line="360" w:lineRule="auto"/>
        <w:ind w:firstLineChars="0"/>
        <w:rPr>
          <w:rFonts w:asciiTheme="minorEastAsia" w:hAnsiTheme="minorEastAsia"/>
          <w:sz w:val="22"/>
        </w:rPr>
      </w:pPr>
      <w:r w:rsidRPr="00AE0069">
        <w:rPr>
          <w:rFonts w:asciiTheme="minorEastAsia" w:hAnsiTheme="minorEastAsia" w:hint="eastAsia"/>
          <w:sz w:val="22"/>
        </w:rPr>
        <w:t>测试环境</w:t>
      </w:r>
    </w:p>
    <w:p w:rsidR="00B6353F" w:rsidRPr="00AE4521" w:rsidRDefault="00B6353F" w:rsidP="00B6353F">
      <w:pPr>
        <w:spacing w:line="360" w:lineRule="auto"/>
        <w:ind w:firstLineChars="200" w:firstLine="480"/>
        <w:rPr>
          <w:rFonts w:ascii="宋体" w:eastAsia="宋体" w:hAnsi="宋体"/>
          <w:sz w:val="24"/>
        </w:rPr>
      </w:pPr>
      <w:r w:rsidRPr="00AE4521">
        <w:rPr>
          <w:rFonts w:ascii="宋体" w:eastAsia="宋体" w:hAnsi="宋体" w:hint="eastAsia"/>
          <w:sz w:val="24"/>
        </w:rPr>
        <w:t>下表列出了测试的系统环境：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8321"/>
      </w:tblGrid>
      <w:tr w:rsidR="00B6353F" w:rsidRPr="00AE4521" w:rsidTr="008B2A29">
        <w:trPr>
          <w:jc w:val="center"/>
        </w:trPr>
        <w:tc>
          <w:tcPr>
            <w:tcW w:w="8321"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B6353F" w:rsidRPr="00174027" w:rsidRDefault="00B6353F" w:rsidP="00174027">
            <w:pPr>
              <w:spacing w:line="360" w:lineRule="auto"/>
              <w:jc w:val="left"/>
              <w:rPr>
                <w:rFonts w:asciiTheme="minorEastAsia" w:hAnsiTheme="minorEastAsia"/>
                <w:sz w:val="22"/>
                <w:szCs w:val="21"/>
              </w:rPr>
            </w:pPr>
            <w:r w:rsidRPr="00174027">
              <w:rPr>
                <w:rFonts w:asciiTheme="minorEastAsia" w:hAnsiTheme="minorEastAsia" w:hint="eastAsia"/>
                <w:sz w:val="22"/>
                <w:szCs w:val="21"/>
              </w:rPr>
              <w:t>软件环境（相关软件、操作系统等）</w:t>
            </w:r>
          </w:p>
        </w:tc>
      </w:tr>
      <w:tr w:rsidR="00B6353F" w:rsidRPr="00AE4521" w:rsidTr="00B6353F">
        <w:trPr>
          <w:jc w:val="center"/>
        </w:trPr>
        <w:tc>
          <w:tcPr>
            <w:tcW w:w="832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6353F" w:rsidRPr="00174027" w:rsidRDefault="00B6353F" w:rsidP="00174027">
            <w:pPr>
              <w:spacing w:line="360" w:lineRule="auto"/>
              <w:jc w:val="left"/>
              <w:rPr>
                <w:rFonts w:asciiTheme="minorEastAsia" w:hAnsiTheme="minorEastAsia"/>
                <w:sz w:val="22"/>
                <w:szCs w:val="21"/>
              </w:rPr>
            </w:pPr>
            <w:r w:rsidRPr="00174027">
              <w:rPr>
                <w:rFonts w:asciiTheme="minorEastAsia" w:hAnsiTheme="minorEastAsia" w:hint="eastAsia"/>
                <w:sz w:val="22"/>
                <w:szCs w:val="21"/>
              </w:rPr>
              <w:t>操作系统：</w:t>
            </w:r>
            <w:r w:rsidRPr="00174027">
              <w:rPr>
                <w:rFonts w:asciiTheme="minorEastAsia" w:hAnsiTheme="minorEastAsia"/>
                <w:sz w:val="22"/>
                <w:szCs w:val="21"/>
              </w:rPr>
              <w:t>Windows 10</w:t>
            </w:r>
            <w:r w:rsidR="008B2A29" w:rsidRPr="00174027">
              <w:rPr>
                <w:rFonts w:asciiTheme="minorEastAsia" w:hAnsiTheme="minorEastAsia" w:hint="eastAsia"/>
                <w:sz w:val="22"/>
                <w:szCs w:val="21"/>
              </w:rPr>
              <w:t>版本</w:t>
            </w:r>
          </w:p>
        </w:tc>
      </w:tr>
      <w:tr w:rsidR="00B6353F" w:rsidRPr="00AE4521" w:rsidTr="00B6353F">
        <w:trPr>
          <w:jc w:val="center"/>
        </w:trPr>
        <w:tc>
          <w:tcPr>
            <w:tcW w:w="832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6353F" w:rsidRPr="00174027" w:rsidRDefault="00B6353F" w:rsidP="00174027">
            <w:pPr>
              <w:spacing w:line="360" w:lineRule="auto"/>
              <w:jc w:val="left"/>
              <w:rPr>
                <w:rFonts w:asciiTheme="minorEastAsia" w:hAnsiTheme="minorEastAsia"/>
                <w:sz w:val="22"/>
                <w:szCs w:val="21"/>
              </w:rPr>
            </w:pPr>
            <w:r w:rsidRPr="00174027">
              <w:rPr>
                <w:rFonts w:asciiTheme="minorEastAsia" w:hAnsiTheme="minorEastAsia" w:hint="eastAsia"/>
                <w:sz w:val="22"/>
                <w:szCs w:val="21"/>
              </w:rPr>
              <w:t>应用服务器和</w:t>
            </w:r>
            <w:r w:rsidRPr="00174027">
              <w:rPr>
                <w:rFonts w:asciiTheme="minorEastAsia" w:hAnsiTheme="minorEastAsia"/>
                <w:sz w:val="22"/>
                <w:szCs w:val="21"/>
              </w:rPr>
              <w:t>Web</w:t>
            </w:r>
            <w:r w:rsidRPr="00174027">
              <w:rPr>
                <w:rFonts w:asciiTheme="minorEastAsia" w:hAnsiTheme="minorEastAsia" w:hint="eastAsia"/>
                <w:sz w:val="22"/>
                <w:szCs w:val="21"/>
              </w:rPr>
              <w:t>服务器：</w:t>
            </w:r>
            <w:r w:rsidRPr="00174027">
              <w:rPr>
                <w:rFonts w:asciiTheme="minorEastAsia" w:hAnsiTheme="minorEastAsia"/>
                <w:sz w:val="22"/>
                <w:szCs w:val="21"/>
              </w:rPr>
              <w:t>IIS5</w:t>
            </w:r>
            <w:r w:rsidRPr="00174027">
              <w:rPr>
                <w:rFonts w:asciiTheme="minorEastAsia" w:hAnsiTheme="minorEastAsia" w:hint="eastAsia"/>
                <w:sz w:val="22"/>
                <w:szCs w:val="21"/>
              </w:rPr>
              <w:t>以上</w:t>
            </w:r>
          </w:p>
        </w:tc>
      </w:tr>
      <w:tr w:rsidR="00B6353F" w:rsidRPr="00AE4521" w:rsidTr="00B6353F">
        <w:trPr>
          <w:jc w:val="center"/>
        </w:trPr>
        <w:tc>
          <w:tcPr>
            <w:tcW w:w="832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6353F" w:rsidRPr="00174027" w:rsidRDefault="00B6353F" w:rsidP="00174027">
            <w:pPr>
              <w:spacing w:line="360" w:lineRule="auto"/>
              <w:jc w:val="left"/>
              <w:rPr>
                <w:rFonts w:asciiTheme="minorEastAsia" w:hAnsiTheme="minorEastAsia"/>
                <w:sz w:val="22"/>
                <w:szCs w:val="21"/>
              </w:rPr>
            </w:pPr>
            <w:r w:rsidRPr="00174027">
              <w:rPr>
                <w:rFonts w:asciiTheme="minorEastAsia" w:hAnsiTheme="minorEastAsia" w:hint="eastAsia"/>
                <w:sz w:val="22"/>
                <w:szCs w:val="21"/>
              </w:rPr>
              <w:t>数据库系统：</w:t>
            </w:r>
            <w:r w:rsidRPr="00174027">
              <w:rPr>
                <w:rFonts w:asciiTheme="minorEastAsia" w:hAnsiTheme="minorEastAsia"/>
                <w:sz w:val="22"/>
                <w:szCs w:val="21"/>
              </w:rPr>
              <w:t>MySQL</w:t>
            </w:r>
          </w:p>
        </w:tc>
      </w:tr>
      <w:tr w:rsidR="00B6353F" w:rsidRPr="00AE4521" w:rsidTr="00B6353F">
        <w:trPr>
          <w:jc w:val="center"/>
        </w:trPr>
        <w:tc>
          <w:tcPr>
            <w:tcW w:w="832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6353F" w:rsidRPr="00174027" w:rsidRDefault="00B6353F" w:rsidP="00174027">
            <w:pPr>
              <w:spacing w:line="360" w:lineRule="auto"/>
              <w:jc w:val="left"/>
              <w:rPr>
                <w:rFonts w:asciiTheme="minorEastAsia" w:hAnsiTheme="minorEastAsia"/>
                <w:sz w:val="22"/>
                <w:szCs w:val="21"/>
              </w:rPr>
            </w:pPr>
            <w:r w:rsidRPr="00174027">
              <w:rPr>
                <w:rFonts w:asciiTheme="minorEastAsia" w:hAnsiTheme="minorEastAsia" w:hint="eastAsia"/>
                <w:sz w:val="22"/>
                <w:szCs w:val="21"/>
              </w:rPr>
              <w:t>客户端软件：</w:t>
            </w:r>
            <w:r w:rsidRPr="00174027">
              <w:rPr>
                <w:rFonts w:asciiTheme="minorEastAsia" w:hAnsiTheme="minorEastAsia"/>
                <w:sz w:val="22"/>
                <w:szCs w:val="21"/>
              </w:rPr>
              <w:t>MS Internet Explorer</w:t>
            </w:r>
            <w:r w:rsidRPr="00174027">
              <w:rPr>
                <w:rFonts w:asciiTheme="minorEastAsia" w:hAnsiTheme="minorEastAsia" w:hint="eastAsia"/>
                <w:sz w:val="22"/>
                <w:szCs w:val="21"/>
              </w:rPr>
              <w:t>或</w:t>
            </w:r>
            <w:r w:rsidRPr="00174027">
              <w:rPr>
                <w:rFonts w:asciiTheme="minorEastAsia" w:hAnsiTheme="minorEastAsia"/>
                <w:sz w:val="22"/>
                <w:szCs w:val="21"/>
              </w:rPr>
              <w:t>Firefox</w:t>
            </w:r>
            <w:r w:rsidRPr="00174027">
              <w:rPr>
                <w:rFonts w:asciiTheme="minorEastAsia" w:hAnsiTheme="minorEastAsia" w:hint="eastAsia"/>
                <w:sz w:val="22"/>
                <w:szCs w:val="21"/>
              </w:rPr>
              <w:t>等浏览器和</w:t>
            </w:r>
            <w:r w:rsidRPr="00174027">
              <w:rPr>
                <w:rFonts w:asciiTheme="minorEastAsia" w:hAnsiTheme="minorEastAsia"/>
                <w:sz w:val="22"/>
                <w:szCs w:val="21"/>
              </w:rPr>
              <w:t>office</w:t>
            </w:r>
            <w:r w:rsidRPr="00174027">
              <w:rPr>
                <w:rFonts w:asciiTheme="minorEastAsia" w:hAnsiTheme="minorEastAsia" w:hint="eastAsia"/>
                <w:sz w:val="22"/>
                <w:szCs w:val="21"/>
              </w:rPr>
              <w:t>软件。</w:t>
            </w:r>
          </w:p>
        </w:tc>
      </w:tr>
      <w:tr w:rsidR="00B6353F" w:rsidRPr="00AE4521" w:rsidTr="008B2A29">
        <w:trPr>
          <w:jc w:val="center"/>
        </w:trPr>
        <w:tc>
          <w:tcPr>
            <w:tcW w:w="8321" w:type="dxa"/>
            <w:tcBorders>
              <w:top w:val="single" w:sz="4" w:space="0" w:color="auto"/>
              <w:left w:val="single" w:sz="4" w:space="0" w:color="auto"/>
              <w:bottom w:val="single" w:sz="4" w:space="0" w:color="auto"/>
              <w:right w:val="single" w:sz="4" w:space="0" w:color="auto"/>
            </w:tcBorders>
            <w:shd w:val="clear" w:color="auto" w:fill="E7E6E6" w:themeFill="background2"/>
            <w:hideMark/>
          </w:tcPr>
          <w:p w:rsidR="00B6353F" w:rsidRPr="00174027" w:rsidRDefault="00B6353F" w:rsidP="00174027">
            <w:pPr>
              <w:spacing w:line="360" w:lineRule="auto"/>
              <w:jc w:val="left"/>
              <w:rPr>
                <w:rFonts w:asciiTheme="minorEastAsia" w:hAnsiTheme="minorEastAsia"/>
                <w:sz w:val="22"/>
                <w:szCs w:val="21"/>
              </w:rPr>
            </w:pPr>
            <w:r w:rsidRPr="00174027">
              <w:rPr>
                <w:rFonts w:asciiTheme="minorEastAsia" w:hAnsiTheme="minorEastAsia" w:hint="eastAsia"/>
                <w:sz w:val="22"/>
                <w:szCs w:val="21"/>
              </w:rPr>
              <w:t>硬件环境（网络、设备等）</w:t>
            </w:r>
          </w:p>
        </w:tc>
      </w:tr>
      <w:tr w:rsidR="00B6353F" w:rsidRPr="00AE4521" w:rsidTr="00B6353F">
        <w:trPr>
          <w:jc w:val="center"/>
        </w:trPr>
        <w:tc>
          <w:tcPr>
            <w:tcW w:w="832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6353F" w:rsidRPr="00174027" w:rsidRDefault="00B6353F" w:rsidP="00174027">
            <w:pPr>
              <w:spacing w:line="360" w:lineRule="auto"/>
              <w:jc w:val="left"/>
              <w:rPr>
                <w:rFonts w:asciiTheme="minorEastAsia" w:hAnsiTheme="minorEastAsia"/>
                <w:sz w:val="22"/>
                <w:szCs w:val="21"/>
              </w:rPr>
            </w:pPr>
            <w:r w:rsidRPr="00174027">
              <w:rPr>
                <w:rFonts w:asciiTheme="minorEastAsia" w:hAnsiTheme="minorEastAsia" w:hint="eastAsia"/>
                <w:sz w:val="22"/>
                <w:szCs w:val="21"/>
              </w:rPr>
              <w:t>对兼做应用服务器、</w:t>
            </w:r>
            <w:r w:rsidRPr="00174027">
              <w:rPr>
                <w:rFonts w:asciiTheme="minorEastAsia" w:hAnsiTheme="minorEastAsia"/>
                <w:sz w:val="22"/>
                <w:szCs w:val="21"/>
              </w:rPr>
              <w:t>Web</w:t>
            </w:r>
            <w:r w:rsidRPr="00174027">
              <w:rPr>
                <w:rFonts w:asciiTheme="minorEastAsia" w:hAnsiTheme="minorEastAsia" w:hint="eastAsia"/>
                <w:sz w:val="22"/>
                <w:szCs w:val="21"/>
              </w:rPr>
              <w:t>服务器和数据库服务器的机器配置要求较高：</w:t>
            </w:r>
            <w:smartTag w:uri="urn:schemas-microsoft-com:office:smarttags" w:element="chmetcnv">
              <w:smartTagPr>
                <w:attr w:name="UnitName" w:val="m"/>
                <w:attr w:name="SourceValue" w:val="256"/>
                <w:attr w:name="HasSpace" w:val="False"/>
                <w:attr w:name="Negative" w:val="False"/>
                <w:attr w:name="NumberType" w:val="1"/>
                <w:attr w:name="TCSC" w:val="0"/>
              </w:smartTagPr>
              <w:r w:rsidRPr="00174027">
                <w:rPr>
                  <w:rFonts w:asciiTheme="minorEastAsia" w:hAnsiTheme="minorEastAsia"/>
                  <w:sz w:val="22"/>
                  <w:szCs w:val="21"/>
                </w:rPr>
                <w:t>256M</w:t>
              </w:r>
            </w:smartTag>
            <w:r w:rsidRPr="00174027">
              <w:rPr>
                <w:rFonts w:asciiTheme="minorEastAsia" w:hAnsiTheme="minorEastAsia" w:hint="eastAsia"/>
                <w:sz w:val="22"/>
                <w:szCs w:val="21"/>
              </w:rPr>
              <w:t>以上内存，</w:t>
            </w:r>
            <w:r w:rsidRPr="00174027">
              <w:rPr>
                <w:rFonts w:asciiTheme="minorEastAsia" w:hAnsiTheme="minorEastAsia"/>
                <w:sz w:val="22"/>
                <w:szCs w:val="21"/>
              </w:rPr>
              <w:t>PIII500MHz</w:t>
            </w:r>
            <w:r w:rsidRPr="00174027">
              <w:rPr>
                <w:rFonts w:asciiTheme="minorEastAsia" w:hAnsiTheme="minorEastAsia" w:hint="eastAsia"/>
                <w:sz w:val="22"/>
                <w:szCs w:val="21"/>
              </w:rPr>
              <w:t>以上</w:t>
            </w:r>
            <w:r w:rsidRPr="00174027">
              <w:rPr>
                <w:rFonts w:asciiTheme="minorEastAsia" w:hAnsiTheme="minorEastAsia"/>
                <w:sz w:val="22"/>
                <w:szCs w:val="21"/>
              </w:rPr>
              <w:t>CPU</w:t>
            </w:r>
            <w:r w:rsidRPr="00174027">
              <w:rPr>
                <w:rFonts w:asciiTheme="minorEastAsia" w:hAnsiTheme="minorEastAsia" w:hint="eastAsia"/>
                <w:sz w:val="22"/>
                <w:szCs w:val="21"/>
              </w:rPr>
              <w:t>，</w:t>
            </w:r>
            <w:smartTag w:uri="urn:schemas-microsoft-com:office:smarttags" w:element="chmetcnv">
              <w:smartTagPr>
                <w:attr w:name="UnitName" w:val="g"/>
                <w:attr w:name="SourceValue" w:val="10"/>
                <w:attr w:name="HasSpace" w:val="False"/>
                <w:attr w:name="Negative" w:val="False"/>
                <w:attr w:name="NumberType" w:val="1"/>
                <w:attr w:name="TCSC" w:val="0"/>
              </w:smartTagPr>
              <w:r w:rsidRPr="00174027">
                <w:rPr>
                  <w:rFonts w:asciiTheme="minorEastAsia" w:hAnsiTheme="minorEastAsia"/>
                  <w:sz w:val="22"/>
                  <w:szCs w:val="21"/>
                </w:rPr>
                <w:t>10G</w:t>
              </w:r>
            </w:smartTag>
            <w:r w:rsidRPr="00174027">
              <w:rPr>
                <w:rFonts w:asciiTheme="minorEastAsia" w:hAnsiTheme="minorEastAsia" w:hint="eastAsia"/>
                <w:sz w:val="22"/>
                <w:szCs w:val="21"/>
              </w:rPr>
              <w:t>以上可用硬盘空间；</w:t>
            </w:r>
          </w:p>
        </w:tc>
      </w:tr>
      <w:tr w:rsidR="00B6353F" w:rsidRPr="00AE4521" w:rsidTr="00B6353F">
        <w:trPr>
          <w:jc w:val="center"/>
        </w:trPr>
        <w:tc>
          <w:tcPr>
            <w:tcW w:w="832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6353F" w:rsidRPr="00174027" w:rsidRDefault="00B6353F" w:rsidP="00174027">
            <w:pPr>
              <w:spacing w:line="360" w:lineRule="auto"/>
              <w:jc w:val="left"/>
              <w:rPr>
                <w:rFonts w:asciiTheme="minorEastAsia" w:hAnsiTheme="minorEastAsia"/>
                <w:sz w:val="22"/>
                <w:szCs w:val="21"/>
              </w:rPr>
            </w:pPr>
            <w:r w:rsidRPr="00174027">
              <w:rPr>
                <w:rFonts w:asciiTheme="minorEastAsia" w:hAnsiTheme="minorEastAsia" w:hint="eastAsia"/>
                <w:sz w:val="22"/>
                <w:szCs w:val="21"/>
              </w:rPr>
              <w:t>客户机只要能使用浏览器和</w:t>
            </w:r>
            <w:r w:rsidRPr="00174027">
              <w:rPr>
                <w:rFonts w:asciiTheme="minorEastAsia" w:hAnsiTheme="minorEastAsia"/>
                <w:sz w:val="22"/>
                <w:szCs w:val="21"/>
              </w:rPr>
              <w:t>Office</w:t>
            </w:r>
            <w:r w:rsidRPr="00174027">
              <w:rPr>
                <w:rFonts w:asciiTheme="minorEastAsia" w:hAnsiTheme="minorEastAsia" w:hint="eastAsia"/>
                <w:sz w:val="22"/>
                <w:szCs w:val="21"/>
              </w:rPr>
              <w:t>软件即可。</w:t>
            </w:r>
          </w:p>
        </w:tc>
      </w:tr>
      <w:tr w:rsidR="00B6353F" w:rsidRPr="00AE4521" w:rsidTr="00B6353F">
        <w:trPr>
          <w:jc w:val="center"/>
        </w:trPr>
        <w:tc>
          <w:tcPr>
            <w:tcW w:w="832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6353F" w:rsidRPr="00174027" w:rsidRDefault="00B6353F" w:rsidP="00174027">
            <w:pPr>
              <w:spacing w:line="360" w:lineRule="auto"/>
              <w:jc w:val="left"/>
              <w:rPr>
                <w:rFonts w:asciiTheme="minorEastAsia" w:hAnsiTheme="minorEastAsia"/>
                <w:sz w:val="22"/>
                <w:szCs w:val="21"/>
              </w:rPr>
            </w:pPr>
            <w:r w:rsidRPr="00174027">
              <w:rPr>
                <w:rFonts w:asciiTheme="minorEastAsia" w:hAnsiTheme="minorEastAsia" w:hint="eastAsia"/>
                <w:sz w:val="22"/>
                <w:szCs w:val="21"/>
              </w:rPr>
              <w:t>网络条件和设备：网路连接卡或调制解调器。</w:t>
            </w:r>
          </w:p>
        </w:tc>
      </w:tr>
    </w:tbl>
    <w:p w:rsidR="00265A11" w:rsidRDefault="00265A11" w:rsidP="00265A11">
      <w:pPr>
        <w:pStyle w:val="ab"/>
        <w:numPr>
          <w:ilvl w:val="0"/>
          <w:numId w:val="1"/>
        </w:numPr>
        <w:jc w:val="left"/>
        <w:rPr>
          <w:rFonts w:ascii="宋体" w:eastAsia="宋体" w:hAnsi="宋体"/>
          <w:sz w:val="28"/>
        </w:rPr>
      </w:pPr>
      <w:r w:rsidRPr="00265A11">
        <w:rPr>
          <w:rFonts w:ascii="宋体" w:eastAsia="宋体" w:hAnsi="宋体" w:hint="eastAsia"/>
          <w:sz w:val="28"/>
        </w:rPr>
        <w:t>测试计划实施情况</w:t>
      </w:r>
    </w:p>
    <w:p w:rsidR="00D92ACE" w:rsidRDefault="00D92ACE" w:rsidP="00D92ACE">
      <w:pPr>
        <w:pStyle w:val="a8"/>
        <w:jc w:val="left"/>
        <w:rPr>
          <w:rFonts w:ascii="黑体" w:eastAsia="黑体" w:hAnsi="黑体"/>
          <w:b w:val="0"/>
          <w:sz w:val="24"/>
          <w:szCs w:val="24"/>
        </w:rPr>
      </w:pPr>
      <w:r>
        <w:rPr>
          <w:rFonts w:ascii="黑体" w:eastAsia="黑体" w:hAnsi="黑体" w:hint="eastAsia"/>
          <w:b w:val="0"/>
          <w:sz w:val="24"/>
          <w:szCs w:val="24"/>
        </w:rPr>
        <w:t>2</w:t>
      </w:r>
      <w:r>
        <w:rPr>
          <w:rFonts w:ascii="黑体" w:eastAsia="黑体" w:hAnsi="黑体"/>
          <w:b w:val="0"/>
          <w:sz w:val="24"/>
          <w:szCs w:val="24"/>
        </w:rPr>
        <w:t>.</w:t>
      </w:r>
      <w:r w:rsidR="002B3FC9">
        <w:rPr>
          <w:rFonts w:ascii="黑体" w:eastAsia="黑体" w:hAnsi="黑体"/>
          <w:b w:val="0"/>
          <w:sz w:val="24"/>
          <w:szCs w:val="24"/>
        </w:rPr>
        <w:t>1</w:t>
      </w:r>
      <w:r w:rsidRPr="00D92ACE">
        <w:rPr>
          <w:rFonts w:ascii="黑体" w:eastAsia="黑体" w:hAnsi="黑体" w:hint="eastAsia"/>
          <w:b w:val="0"/>
          <w:sz w:val="24"/>
          <w:szCs w:val="24"/>
        </w:rPr>
        <w:t>测试对象及内容</w:t>
      </w:r>
    </w:p>
    <w:p w:rsidR="00441B45" w:rsidRPr="00AE4521" w:rsidRDefault="00441B45" w:rsidP="00441B45">
      <w:pPr>
        <w:spacing w:line="360" w:lineRule="auto"/>
        <w:ind w:firstLineChars="200" w:firstLine="480"/>
        <w:rPr>
          <w:rFonts w:ascii="宋体" w:eastAsia="宋体" w:hAnsi="宋体"/>
          <w:sz w:val="24"/>
        </w:rPr>
      </w:pPr>
      <w:r w:rsidRPr="00AE4521">
        <w:rPr>
          <w:rFonts w:ascii="宋体" w:eastAsia="宋体" w:hAnsi="宋体" w:hint="eastAsia"/>
          <w:sz w:val="24"/>
        </w:rPr>
        <w:t>测试阶段包括单元测试，集成测试，系统测试，性能测试，验收测试及对测试进行评估。</w:t>
      </w:r>
    </w:p>
    <w:p w:rsidR="00441B45" w:rsidRPr="00AE4521" w:rsidRDefault="00441B45" w:rsidP="009A0687">
      <w:pPr>
        <w:spacing w:line="360" w:lineRule="auto"/>
        <w:ind w:firstLineChars="200" w:firstLine="480"/>
        <w:rPr>
          <w:rFonts w:ascii="宋体" w:eastAsia="宋体" w:hAnsi="宋体"/>
          <w:sz w:val="24"/>
        </w:rPr>
      </w:pPr>
      <w:r w:rsidRPr="00AE4521">
        <w:rPr>
          <w:rFonts w:ascii="宋体" w:eastAsia="宋体" w:hAnsi="宋体" w:hint="eastAsia"/>
          <w:sz w:val="24"/>
        </w:rPr>
        <w:t>本计划所提到的测试类型是需求阶段的测试，即对仿云盘系统进行功能验证的测试过程。</w:t>
      </w:r>
    </w:p>
    <w:p w:rsidR="00CF5314" w:rsidRDefault="00CF5314" w:rsidP="00CF5314">
      <w:pPr>
        <w:rPr>
          <w:rFonts w:ascii="黑体" w:eastAsia="黑体" w:hAnsi="黑体"/>
          <w:bCs/>
          <w:kern w:val="28"/>
          <w:sz w:val="24"/>
          <w:szCs w:val="24"/>
        </w:rPr>
      </w:pPr>
      <w:r w:rsidRPr="00CF5314">
        <w:rPr>
          <w:rFonts w:ascii="黑体" w:eastAsia="黑体" w:hAnsi="黑体" w:hint="eastAsia"/>
          <w:bCs/>
          <w:kern w:val="28"/>
          <w:sz w:val="24"/>
          <w:szCs w:val="24"/>
        </w:rPr>
        <w:t>2</w:t>
      </w:r>
      <w:r w:rsidRPr="00CF5314">
        <w:rPr>
          <w:rFonts w:ascii="黑体" w:eastAsia="黑体" w:hAnsi="黑体"/>
          <w:bCs/>
          <w:kern w:val="28"/>
          <w:sz w:val="24"/>
          <w:szCs w:val="24"/>
        </w:rPr>
        <w:t>.</w:t>
      </w:r>
      <w:r w:rsidR="002B3FC9">
        <w:rPr>
          <w:rFonts w:ascii="黑体" w:eastAsia="黑体" w:hAnsi="黑体"/>
          <w:bCs/>
          <w:kern w:val="28"/>
          <w:sz w:val="24"/>
          <w:szCs w:val="24"/>
        </w:rPr>
        <w:t>1</w:t>
      </w:r>
      <w:r w:rsidRPr="00CF5314">
        <w:rPr>
          <w:rFonts w:ascii="黑体" w:eastAsia="黑体" w:hAnsi="黑体"/>
          <w:bCs/>
          <w:kern w:val="28"/>
          <w:sz w:val="24"/>
          <w:szCs w:val="24"/>
        </w:rPr>
        <w:t>.1</w:t>
      </w:r>
      <w:r w:rsidRPr="00CF5314">
        <w:rPr>
          <w:rFonts w:ascii="黑体" w:eastAsia="黑体" w:hAnsi="黑体" w:hint="eastAsia"/>
          <w:bCs/>
          <w:kern w:val="28"/>
          <w:sz w:val="24"/>
          <w:szCs w:val="24"/>
        </w:rPr>
        <w:t>准备测试的特征</w:t>
      </w:r>
    </w:p>
    <w:p w:rsidR="00627112" w:rsidRPr="00AE4521" w:rsidRDefault="00627112" w:rsidP="00627112">
      <w:pPr>
        <w:spacing w:line="360" w:lineRule="auto"/>
        <w:ind w:firstLineChars="200" w:firstLine="480"/>
        <w:rPr>
          <w:rFonts w:ascii="宋体" w:eastAsia="宋体" w:hAnsi="宋体"/>
          <w:sz w:val="24"/>
        </w:rPr>
      </w:pPr>
      <w:r w:rsidRPr="00AE4521">
        <w:rPr>
          <w:rFonts w:ascii="宋体" w:eastAsia="宋体" w:hAnsi="宋体" w:hint="eastAsia"/>
          <w:sz w:val="24"/>
        </w:rPr>
        <w:t>以下特征将被测试，以确保“大学图书管理系统”能满足规定的需求：</w:t>
      </w:r>
    </w:p>
    <w:p w:rsidR="00627112" w:rsidRPr="00AE4521" w:rsidRDefault="00627112" w:rsidP="00627112">
      <w:pPr>
        <w:pStyle w:val="ad"/>
        <w:numPr>
          <w:ilvl w:val="0"/>
          <w:numId w:val="5"/>
        </w:numPr>
        <w:spacing w:line="360" w:lineRule="auto"/>
        <w:ind w:firstLineChars="0"/>
        <w:rPr>
          <w:rFonts w:ascii="宋体" w:eastAsia="宋体" w:hAnsi="宋体"/>
          <w:sz w:val="24"/>
        </w:rPr>
      </w:pPr>
      <w:r w:rsidRPr="00AE4521">
        <w:rPr>
          <w:rFonts w:ascii="宋体" w:eastAsia="宋体" w:hAnsi="宋体" w:hint="eastAsia"/>
          <w:sz w:val="24"/>
        </w:rPr>
        <w:t>用户信息模块</w:t>
      </w:r>
    </w:p>
    <w:p w:rsidR="00627112" w:rsidRPr="00AE4521" w:rsidRDefault="00627112" w:rsidP="00627112">
      <w:pPr>
        <w:pStyle w:val="ad"/>
        <w:numPr>
          <w:ilvl w:val="0"/>
          <w:numId w:val="7"/>
        </w:numPr>
        <w:spacing w:line="360" w:lineRule="auto"/>
        <w:ind w:firstLineChars="0"/>
        <w:rPr>
          <w:rFonts w:ascii="宋体" w:eastAsia="宋体" w:hAnsi="宋体"/>
          <w:sz w:val="24"/>
        </w:rPr>
      </w:pPr>
      <w:r w:rsidRPr="00AE4521">
        <w:rPr>
          <w:rFonts w:ascii="宋体" w:eastAsia="宋体" w:hAnsi="宋体"/>
          <w:sz w:val="24"/>
        </w:rPr>
        <w:t>用户的注册、登录</w:t>
      </w:r>
      <w:r w:rsidRPr="00AE4521">
        <w:rPr>
          <w:rFonts w:ascii="宋体" w:eastAsia="宋体" w:hAnsi="宋体" w:hint="eastAsia"/>
          <w:sz w:val="24"/>
        </w:rPr>
        <w:t>、登出</w:t>
      </w:r>
    </w:p>
    <w:p w:rsidR="00627112" w:rsidRPr="00AE4521" w:rsidRDefault="00627112" w:rsidP="00627112">
      <w:pPr>
        <w:pStyle w:val="ad"/>
        <w:numPr>
          <w:ilvl w:val="0"/>
          <w:numId w:val="7"/>
        </w:numPr>
        <w:spacing w:line="360" w:lineRule="auto"/>
        <w:ind w:firstLineChars="0"/>
        <w:rPr>
          <w:rFonts w:ascii="宋体" w:eastAsia="宋体" w:hAnsi="宋体"/>
          <w:sz w:val="24"/>
        </w:rPr>
      </w:pPr>
      <w:r w:rsidRPr="00AE4521">
        <w:rPr>
          <w:rFonts w:ascii="宋体" w:eastAsia="宋体" w:hAnsi="宋体" w:hint="eastAsia"/>
          <w:sz w:val="24"/>
        </w:rPr>
        <w:t>用户</w:t>
      </w:r>
      <w:r w:rsidRPr="00AE4521">
        <w:rPr>
          <w:rFonts w:ascii="宋体" w:eastAsia="宋体" w:hAnsi="宋体"/>
          <w:sz w:val="24"/>
        </w:rPr>
        <w:t>个人资料的管理</w:t>
      </w:r>
    </w:p>
    <w:p w:rsidR="00627112" w:rsidRPr="00AE4521" w:rsidRDefault="00627112" w:rsidP="00627112">
      <w:pPr>
        <w:pStyle w:val="ad"/>
        <w:numPr>
          <w:ilvl w:val="0"/>
          <w:numId w:val="5"/>
        </w:numPr>
        <w:spacing w:line="360" w:lineRule="auto"/>
        <w:ind w:firstLineChars="0"/>
        <w:rPr>
          <w:rFonts w:ascii="宋体" w:eastAsia="宋体" w:hAnsi="宋体"/>
          <w:sz w:val="24"/>
        </w:rPr>
      </w:pPr>
      <w:r w:rsidRPr="00AE4521">
        <w:rPr>
          <w:rFonts w:ascii="宋体" w:eastAsia="宋体" w:hAnsi="宋体" w:hint="eastAsia"/>
          <w:sz w:val="24"/>
        </w:rPr>
        <w:t>文件管理模块</w:t>
      </w:r>
    </w:p>
    <w:p w:rsidR="00627112" w:rsidRPr="00AE4521" w:rsidRDefault="00627112" w:rsidP="00627112">
      <w:pPr>
        <w:pStyle w:val="ad"/>
        <w:numPr>
          <w:ilvl w:val="0"/>
          <w:numId w:val="8"/>
        </w:numPr>
        <w:spacing w:line="360" w:lineRule="auto"/>
        <w:ind w:firstLineChars="0"/>
        <w:rPr>
          <w:rFonts w:ascii="宋体" w:eastAsia="宋体" w:hAnsi="宋体"/>
          <w:sz w:val="24"/>
        </w:rPr>
      </w:pPr>
      <w:r w:rsidRPr="00AE4521">
        <w:rPr>
          <w:rFonts w:ascii="宋体" w:eastAsia="宋体" w:hAnsi="宋体" w:hint="eastAsia"/>
          <w:sz w:val="24"/>
        </w:rPr>
        <w:t>文件的上传和下载</w:t>
      </w:r>
    </w:p>
    <w:p w:rsidR="00627112" w:rsidRPr="00AE4521" w:rsidRDefault="00627112" w:rsidP="00627112">
      <w:pPr>
        <w:pStyle w:val="ad"/>
        <w:numPr>
          <w:ilvl w:val="0"/>
          <w:numId w:val="8"/>
        </w:numPr>
        <w:spacing w:line="360" w:lineRule="auto"/>
        <w:ind w:firstLineChars="0"/>
        <w:rPr>
          <w:rFonts w:ascii="宋体" w:eastAsia="宋体" w:hAnsi="宋体"/>
          <w:sz w:val="24"/>
        </w:rPr>
      </w:pPr>
      <w:r w:rsidRPr="00AE4521">
        <w:rPr>
          <w:rFonts w:ascii="宋体" w:eastAsia="宋体" w:hAnsi="宋体" w:hint="eastAsia"/>
          <w:sz w:val="24"/>
        </w:rPr>
        <w:t>文件的删除</w:t>
      </w:r>
    </w:p>
    <w:p w:rsidR="00627112" w:rsidRPr="00AE4521" w:rsidRDefault="00627112" w:rsidP="00CF5314">
      <w:pPr>
        <w:pStyle w:val="ad"/>
        <w:numPr>
          <w:ilvl w:val="0"/>
          <w:numId w:val="8"/>
        </w:numPr>
        <w:spacing w:line="360" w:lineRule="auto"/>
        <w:ind w:firstLineChars="0"/>
        <w:rPr>
          <w:rFonts w:ascii="宋体" w:eastAsia="宋体" w:hAnsi="宋体"/>
          <w:sz w:val="24"/>
        </w:rPr>
      </w:pPr>
      <w:r w:rsidRPr="00AE4521">
        <w:rPr>
          <w:rFonts w:ascii="宋体" w:eastAsia="宋体" w:hAnsi="宋体" w:hint="eastAsia"/>
          <w:sz w:val="24"/>
        </w:rPr>
        <w:lastRenderedPageBreak/>
        <w:t>文件的搜索</w:t>
      </w:r>
    </w:p>
    <w:p w:rsidR="00CF5314" w:rsidRDefault="00CF5314" w:rsidP="00CF5314">
      <w:pPr>
        <w:rPr>
          <w:rFonts w:ascii="黑体" w:eastAsia="黑体" w:hAnsi="黑体"/>
          <w:bCs/>
          <w:kern w:val="28"/>
          <w:sz w:val="24"/>
          <w:szCs w:val="24"/>
        </w:rPr>
      </w:pPr>
      <w:r w:rsidRPr="00CF5314">
        <w:rPr>
          <w:rFonts w:ascii="黑体" w:eastAsia="黑体" w:hAnsi="黑体" w:hint="eastAsia"/>
          <w:bCs/>
          <w:kern w:val="28"/>
          <w:sz w:val="24"/>
          <w:szCs w:val="24"/>
        </w:rPr>
        <w:t>2</w:t>
      </w:r>
      <w:r w:rsidRPr="00CF5314">
        <w:rPr>
          <w:rFonts w:ascii="黑体" w:eastAsia="黑体" w:hAnsi="黑体"/>
          <w:bCs/>
          <w:kern w:val="28"/>
          <w:sz w:val="24"/>
          <w:szCs w:val="24"/>
        </w:rPr>
        <w:t>.</w:t>
      </w:r>
      <w:r w:rsidR="002B3FC9">
        <w:rPr>
          <w:rFonts w:ascii="黑体" w:eastAsia="黑体" w:hAnsi="黑体"/>
          <w:bCs/>
          <w:kern w:val="28"/>
          <w:sz w:val="24"/>
          <w:szCs w:val="24"/>
        </w:rPr>
        <w:t>1</w:t>
      </w:r>
      <w:r w:rsidRPr="00CF5314">
        <w:rPr>
          <w:rFonts w:ascii="黑体" w:eastAsia="黑体" w:hAnsi="黑体"/>
          <w:bCs/>
          <w:kern w:val="28"/>
          <w:sz w:val="24"/>
          <w:szCs w:val="24"/>
        </w:rPr>
        <w:t>.2</w:t>
      </w:r>
      <w:r w:rsidRPr="00CF5314">
        <w:rPr>
          <w:rFonts w:ascii="黑体" w:eastAsia="黑体" w:hAnsi="黑体" w:hint="eastAsia"/>
          <w:bCs/>
          <w:kern w:val="28"/>
          <w:sz w:val="24"/>
          <w:szCs w:val="24"/>
        </w:rPr>
        <w:t>不准备测试的特征</w:t>
      </w:r>
    </w:p>
    <w:p w:rsidR="00105FE9" w:rsidRPr="00AE4521" w:rsidRDefault="00105FE9" w:rsidP="00105FE9">
      <w:pPr>
        <w:spacing w:line="360" w:lineRule="auto"/>
        <w:ind w:firstLineChars="200" w:firstLine="480"/>
        <w:rPr>
          <w:rFonts w:ascii="宋体" w:eastAsia="宋体" w:hAnsi="宋体"/>
          <w:sz w:val="24"/>
        </w:rPr>
      </w:pPr>
      <w:r w:rsidRPr="00AE4521">
        <w:rPr>
          <w:rFonts w:ascii="宋体" w:eastAsia="宋体" w:hAnsi="宋体" w:hint="eastAsia"/>
          <w:sz w:val="24"/>
        </w:rPr>
        <w:t>以下功能和系统配置时不需要测试的：</w:t>
      </w:r>
    </w:p>
    <w:p w:rsidR="00105FE9" w:rsidRPr="00AE4521" w:rsidRDefault="00105FE9" w:rsidP="00DF568E">
      <w:pPr>
        <w:spacing w:line="360" w:lineRule="auto"/>
        <w:ind w:firstLineChars="200" w:firstLine="480"/>
        <w:rPr>
          <w:rFonts w:ascii="宋体" w:eastAsia="宋体" w:hAnsi="宋体"/>
          <w:sz w:val="24"/>
        </w:rPr>
      </w:pPr>
      <w:r w:rsidRPr="00AE4521">
        <w:rPr>
          <w:rFonts w:ascii="宋体" w:eastAsia="宋体" w:hAnsi="宋体" w:hint="eastAsia"/>
          <w:sz w:val="24"/>
        </w:rPr>
        <w:t>本次测试将不考虑关系数据库（</w:t>
      </w:r>
      <w:r w:rsidRPr="00AE4521">
        <w:rPr>
          <w:rFonts w:ascii="宋体" w:eastAsia="宋体" w:hAnsi="宋体"/>
          <w:sz w:val="24"/>
        </w:rPr>
        <w:t>MySQL</w:t>
      </w:r>
      <w:r w:rsidRPr="00AE4521">
        <w:rPr>
          <w:rFonts w:ascii="宋体" w:eastAsia="宋体" w:hAnsi="宋体" w:hint="eastAsia"/>
          <w:sz w:val="24"/>
        </w:rPr>
        <w:t>）的安装和功能。假定数据库已安装并处于可操作的状态假定数据库表结构是准确的，包含需求规格说明书中定义的规定类型和字段的宽度。这些需求分析与详细设计文档中有详细说明。</w:t>
      </w:r>
    </w:p>
    <w:p w:rsidR="00D92ACE" w:rsidRDefault="00D92ACE" w:rsidP="00D92ACE">
      <w:pPr>
        <w:pStyle w:val="a8"/>
        <w:jc w:val="left"/>
        <w:rPr>
          <w:rFonts w:ascii="黑体" w:eastAsia="黑体" w:hAnsi="黑体"/>
          <w:b w:val="0"/>
          <w:sz w:val="24"/>
          <w:szCs w:val="24"/>
        </w:rPr>
      </w:pPr>
      <w:r w:rsidRPr="00D92ACE">
        <w:rPr>
          <w:rFonts w:ascii="黑体" w:eastAsia="黑体" w:hAnsi="黑体" w:hint="eastAsia"/>
          <w:b w:val="0"/>
          <w:sz w:val="24"/>
          <w:szCs w:val="24"/>
        </w:rPr>
        <w:t>2</w:t>
      </w:r>
      <w:r w:rsidRPr="00D92ACE">
        <w:rPr>
          <w:rFonts w:ascii="黑体" w:eastAsia="黑体" w:hAnsi="黑体"/>
          <w:b w:val="0"/>
          <w:sz w:val="24"/>
          <w:szCs w:val="24"/>
        </w:rPr>
        <w:t>.</w:t>
      </w:r>
      <w:r w:rsidR="002B3FC9">
        <w:rPr>
          <w:rFonts w:ascii="黑体" w:eastAsia="黑体" w:hAnsi="黑体"/>
          <w:b w:val="0"/>
          <w:sz w:val="24"/>
          <w:szCs w:val="24"/>
        </w:rPr>
        <w:t>2</w:t>
      </w:r>
      <w:r w:rsidRPr="00D92ACE">
        <w:rPr>
          <w:rFonts w:ascii="黑体" w:eastAsia="黑体" w:hAnsi="黑体" w:hint="eastAsia"/>
          <w:b w:val="0"/>
          <w:sz w:val="24"/>
          <w:szCs w:val="24"/>
        </w:rPr>
        <w:t>测试</w:t>
      </w:r>
      <w:r w:rsidR="003442BE">
        <w:rPr>
          <w:rFonts w:ascii="黑体" w:eastAsia="黑体" w:hAnsi="黑体" w:hint="eastAsia"/>
          <w:b w:val="0"/>
          <w:sz w:val="24"/>
          <w:szCs w:val="24"/>
        </w:rPr>
        <w:t>进度</w:t>
      </w:r>
    </w:p>
    <w:p w:rsidR="001E6FCF" w:rsidRPr="00AE4521" w:rsidRDefault="001E6FCF" w:rsidP="001E6FCF">
      <w:pPr>
        <w:spacing w:line="360" w:lineRule="auto"/>
        <w:ind w:firstLineChars="200" w:firstLine="480"/>
        <w:rPr>
          <w:rFonts w:ascii="宋体" w:eastAsia="宋体" w:hAnsi="宋体"/>
          <w:sz w:val="24"/>
        </w:rPr>
      </w:pPr>
      <w:r w:rsidRPr="00AE4521">
        <w:rPr>
          <w:rFonts w:ascii="宋体" w:eastAsia="宋体" w:hAnsi="宋体" w:hint="eastAsia"/>
          <w:sz w:val="24"/>
        </w:rPr>
        <w:t>下表为测试进度安排表：</w:t>
      </w:r>
    </w:p>
    <w:tbl>
      <w:tblPr>
        <w:tblW w:w="9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2450"/>
        <w:gridCol w:w="2162"/>
        <w:gridCol w:w="2307"/>
        <w:gridCol w:w="2307"/>
      </w:tblGrid>
      <w:tr w:rsidR="001E6FCF" w:rsidRPr="00AE4521" w:rsidTr="00AE4521">
        <w:trPr>
          <w:trHeight w:val="333"/>
        </w:trPr>
        <w:tc>
          <w:tcPr>
            <w:tcW w:w="24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E6FCF" w:rsidRPr="00F05DF5" w:rsidRDefault="001E6FCF" w:rsidP="00174027">
            <w:pPr>
              <w:spacing w:line="360" w:lineRule="auto"/>
              <w:jc w:val="center"/>
              <w:rPr>
                <w:rFonts w:asciiTheme="minorEastAsia" w:hAnsiTheme="minorEastAsia"/>
                <w:sz w:val="22"/>
                <w:szCs w:val="21"/>
              </w:rPr>
            </w:pPr>
            <w:r w:rsidRPr="00F05DF5">
              <w:rPr>
                <w:rFonts w:asciiTheme="minorEastAsia" w:hAnsiTheme="minorEastAsia" w:hint="eastAsia"/>
                <w:sz w:val="22"/>
                <w:szCs w:val="21"/>
              </w:rPr>
              <w:t>测试活动</w:t>
            </w:r>
          </w:p>
        </w:tc>
        <w:tc>
          <w:tcPr>
            <w:tcW w:w="216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E6FCF" w:rsidRPr="00F05DF5" w:rsidRDefault="001E6FCF" w:rsidP="00174027">
            <w:pPr>
              <w:spacing w:line="360" w:lineRule="auto"/>
              <w:jc w:val="center"/>
              <w:rPr>
                <w:rFonts w:asciiTheme="minorEastAsia" w:hAnsiTheme="minorEastAsia"/>
                <w:sz w:val="22"/>
                <w:szCs w:val="21"/>
              </w:rPr>
            </w:pPr>
            <w:r w:rsidRPr="00F05DF5">
              <w:rPr>
                <w:rFonts w:asciiTheme="minorEastAsia" w:hAnsiTheme="minorEastAsia" w:hint="eastAsia"/>
                <w:sz w:val="22"/>
                <w:szCs w:val="21"/>
              </w:rPr>
              <w:t>计划开始日期</w:t>
            </w:r>
          </w:p>
        </w:tc>
        <w:tc>
          <w:tcPr>
            <w:tcW w:w="230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E6FCF" w:rsidRPr="00F05DF5" w:rsidRDefault="001E6FCF" w:rsidP="00174027">
            <w:pPr>
              <w:spacing w:line="360" w:lineRule="auto"/>
              <w:jc w:val="center"/>
              <w:rPr>
                <w:rFonts w:asciiTheme="minorEastAsia" w:hAnsiTheme="minorEastAsia"/>
                <w:sz w:val="22"/>
                <w:szCs w:val="21"/>
              </w:rPr>
            </w:pPr>
            <w:r w:rsidRPr="00F05DF5">
              <w:rPr>
                <w:rFonts w:asciiTheme="minorEastAsia" w:hAnsiTheme="minorEastAsia" w:hint="eastAsia"/>
                <w:sz w:val="22"/>
                <w:szCs w:val="21"/>
              </w:rPr>
              <w:t>实际开始日期</w:t>
            </w:r>
          </w:p>
        </w:tc>
        <w:tc>
          <w:tcPr>
            <w:tcW w:w="230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E6FCF" w:rsidRPr="00F05DF5" w:rsidRDefault="001E6FCF" w:rsidP="00174027">
            <w:pPr>
              <w:spacing w:line="360" w:lineRule="auto"/>
              <w:jc w:val="center"/>
              <w:rPr>
                <w:rFonts w:asciiTheme="minorEastAsia" w:hAnsiTheme="minorEastAsia"/>
                <w:sz w:val="22"/>
                <w:szCs w:val="21"/>
              </w:rPr>
            </w:pPr>
            <w:r w:rsidRPr="00F05DF5">
              <w:rPr>
                <w:rFonts w:asciiTheme="minorEastAsia" w:hAnsiTheme="minorEastAsia" w:hint="eastAsia"/>
                <w:sz w:val="22"/>
                <w:szCs w:val="21"/>
              </w:rPr>
              <w:t>结束日期</w:t>
            </w:r>
          </w:p>
        </w:tc>
      </w:tr>
      <w:tr w:rsidR="001E6FCF" w:rsidRPr="00AE4521" w:rsidTr="00AE4521">
        <w:trPr>
          <w:trHeight w:val="333"/>
        </w:trPr>
        <w:tc>
          <w:tcPr>
            <w:tcW w:w="24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E6FCF" w:rsidRPr="00F05DF5" w:rsidRDefault="001E6FCF" w:rsidP="00174027">
            <w:pPr>
              <w:spacing w:line="360" w:lineRule="auto"/>
              <w:jc w:val="center"/>
              <w:rPr>
                <w:rFonts w:asciiTheme="minorEastAsia" w:hAnsiTheme="minorEastAsia"/>
                <w:sz w:val="22"/>
                <w:szCs w:val="21"/>
              </w:rPr>
            </w:pPr>
            <w:r w:rsidRPr="00F05DF5">
              <w:rPr>
                <w:rFonts w:asciiTheme="minorEastAsia" w:hAnsiTheme="minorEastAsia" w:hint="eastAsia"/>
                <w:sz w:val="22"/>
                <w:szCs w:val="21"/>
              </w:rPr>
              <w:t>制定测试计划</w:t>
            </w:r>
          </w:p>
        </w:tc>
        <w:tc>
          <w:tcPr>
            <w:tcW w:w="2162" w:type="dxa"/>
            <w:tcBorders>
              <w:top w:val="single" w:sz="4" w:space="0" w:color="auto"/>
              <w:left w:val="single" w:sz="4" w:space="0" w:color="auto"/>
              <w:bottom w:val="single" w:sz="4" w:space="0" w:color="auto"/>
              <w:right w:val="single" w:sz="4" w:space="0" w:color="auto"/>
            </w:tcBorders>
            <w:shd w:val="clear" w:color="auto" w:fill="FFFFFF" w:themeFill="background1"/>
          </w:tcPr>
          <w:p w:rsidR="001E6FCF" w:rsidRPr="00F05DF5" w:rsidRDefault="00454561" w:rsidP="00174027">
            <w:pPr>
              <w:spacing w:line="360" w:lineRule="auto"/>
              <w:ind w:firstLineChars="200" w:firstLine="440"/>
              <w:rPr>
                <w:rFonts w:asciiTheme="minorEastAsia" w:hAnsiTheme="minorEastAsia"/>
                <w:sz w:val="22"/>
                <w:szCs w:val="21"/>
              </w:rPr>
            </w:pPr>
            <w:r w:rsidRPr="00F05DF5">
              <w:rPr>
                <w:rFonts w:asciiTheme="minorEastAsia" w:hAnsiTheme="minorEastAsia" w:hint="eastAsia"/>
                <w:sz w:val="22"/>
                <w:szCs w:val="21"/>
              </w:rPr>
              <w:t>4</w:t>
            </w:r>
            <w:r w:rsidRPr="00F05DF5">
              <w:rPr>
                <w:rFonts w:asciiTheme="minorEastAsia" w:hAnsiTheme="minorEastAsia"/>
                <w:sz w:val="22"/>
                <w:szCs w:val="21"/>
              </w:rPr>
              <w:t>.7</w:t>
            </w:r>
          </w:p>
        </w:tc>
        <w:tc>
          <w:tcPr>
            <w:tcW w:w="2307" w:type="dxa"/>
            <w:tcBorders>
              <w:top w:val="single" w:sz="4" w:space="0" w:color="auto"/>
              <w:left w:val="single" w:sz="4" w:space="0" w:color="auto"/>
              <w:bottom w:val="single" w:sz="4" w:space="0" w:color="auto"/>
              <w:right w:val="single" w:sz="4" w:space="0" w:color="auto"/>
            </w:tcBorders>
            <w:shd w:val="clear" w:color="auto" w:fill="FFFFFF" w:themeFill="background1"/>
          </w:tcPr>
          <w:p w:rsidR="001E6FCF" w:rsidRPr="00F05DF5" w:rsidRDefault="00454561" w:rsidP="00174027">
            <w:pPr>
              <w:spacing w:line="360" w:lineRule="auto"/>
              <w:ind w:firstLineChars="200" w:firstLine="440"/>
              <w:rPr>
                <w:rFonts w:asciiTheme="minorEastAsia" w:hAnsiTheme="minorEastAsia"/>
                <w:sz w:val="22"/>
                <w:szCs w:val="21"/>
              </w:rPr>
            </w:pPr>
            <w:r w:rsidRPr="00F05DF5">
              <w:rPr>
                <w:rFonts w:asciiTheme="minorEastAsia" w:hAnsiTheme="minorEastAsia" w:hint="eastAsia"/>
                <w:sz w:val="22"/>
                <w:szCs w:val="21"/>
              </w:rPr>
              <w:t>4</w:t>
            </w:r>
            <w:r w:rsidRPr="00F05DF5">
              <w:rPr>
                <w:rFonts w:asciiTheme="minorEastAsia" w:hAnsiTheme="minorEastAsia"/>
                <w:sz w:val="22"/>
                <w:szCs w:val="21"/>
              </w:rPr>
              <w:t>.7</w:t>
            </w:r>
          </w:p>
        </w:tc>
        <w:tc>
          <w:tcPr>
            <w:tcW w:w="2307" w:type="dxa"/>
            <w:tcBorders>
              <w:top w:val="single" w:sz="4" w:space="0" w:color="auto"/>
              <w:left w:val="single" w:sz="4" w:space="0" w:color="auto"/>
              <w:bottom w:val="single" w:sz="4" w:space="0" w:color="auto"/>
              <w:right w:val="single" w:sz="4" w:space="0" w:color="auto"/>
            </w:tcBorders>
            <w:shd w:val="clear" w:color="auto" w:fill="FFFFFF" w:themeFill="background1"/>
          </w:tcPr>
          <w:p w:rsidR="001E6FCF" w:rsidRPr="00F05DF5" w:rsidRDefault="00454561" w:rsidP="00174027">
            <w:pPr>
              <w:spacing w:line="360" w:lineRule="auto"/>
              <w:ind w:firstLineChars="200" w:firstLine="440"/>
              <w:rPr>
                <w:rFonts w:asciiTheme="minorEastAsia" w:hAnsiTheme="minorEastAsia"/>
                <w:sz w:val="22"/>
                <w:szCs w:val="21"/>
              </w:rPr>
            </w:pPr>
            <w:r w:rsidRPr="00F05DF5">
              <w:rPr>
                <w:rFonts w:asciiTheme="minorEastAsia" w:hAnsiTheme="minorEastAsia" w:hint="eastAsia"/>
                <w:sz w:val="22"/>
                <w:szCs w:val="21"/>
              </w:rPr>
              <w:t>4</w:t>
            </w:r>
            <w:r w:rsidRPr="00F05DF5">
              <w:rPr>
                <w:rFonts w:asciiTheme="minorEastAsia" w:hAnsiTheme="minorEastAsia"/>
                <w:sz w:val="22"/>
                <w:szCs w:val="21"/>
              </w:rPr>
              <w:t>.8</w:t>
            </w:r>
          </w:p>
        </w:tc>
      </w:tr>
      <w:tr w:rsidR="001E6FCF" w:rsidRPr="00AE4521" w:rsidTr="00AE4521">
        <w:trPr>
          <w:trHeight w:val="333"/>
        </w:trPr>
        <w:tc>
          <w:tcPr>
            <w:tcW w:w="24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E6FCF" w:rsidRPr="00F05DF5" w:rsidRDefault="00C23AF6" w:rsidP="00174027">
            <w:pPr>
              <w:spacing w:line="360" w:lineRule="auto"/>
              <w:jc w:val="center"/>
              <w:rPr>
                <w:rFonts w:asciiTheme="minorEastAsia" w:hAnsiTheme="minorEastAsia"/>
                <w:sz w:val="22"/>
                <w:szCs w:val="21"/>
              </w:rPr>
            </w:pPr>
            <w:r>
              <w:rPr>
                <w:rFonts w:asciiTheme="minorEastAsia" w:hAnsiTheme="minorEastAsia" w:hint="eastAsia"/>
                <w:sz w:val="22"/>
                <w:szCs w:val="21"/>
              </w:rPr>
              <w:t>集成</w:t>
            </w:r>
            <w:r w:rsidR="001E6FCF" w:rsidRPr="00F05DF5">
              <w:rPr>
                <w:rFonts w:asciiTheme="minorEastAsia" w:hAnsiTheme="minorEastAsia" w:hint="eastAsia"/>
                <w:sz w:val="22"/>
                <w:szCs w:val="21"/>
              </w:rPr>
              <w:t>测试</w:t>
            </w:r>
            <w:r w:rsidR="007D0F1D" w:rsidRPr="00F05DF5">
              <w:rPr>
                <w:rFonts w:asciiTheme="minorEastAsia" w:hAnsiTheme="minorEastAsia"/>
                <w:sz w:val="22"/>
                <w:szCs w:val="21"/>
              </w:rPr>
              <w:t>2</w:t>
            </w:r>
            <w:r w:rsidR="001E6FCF" w:rsidRPr="00F05DF5">
              <w:rPr>
                <w:rFonts w:asciiTheme="minorEastAsia" w:hAnsiTheme="minorEastAsia" w:hint="eastAsia"/>
                <w:sz w:val="22"/>
                <w:szCs w:val="21"/>
              </w:rPr>
              <w:t>天</w:t>
            </w:r>
          </w:p>
        </w:tc>
        <w:tc>
          <w:tcPr>
            <w:tcW w:w="2162" w:type="dxa"/>
            <w:tcBorders>
              <w:top w:val="single" w:sz="4" w:space="0" w:color="auto"/>
              <w:left w:val="single" w:sz="4" w:space="0" w:color="auto"/>
              <w:bottom w:val="single" w:sz="4" w:space="0" w:color="auto"/>
              <w:right w:val="single" w:sz="4" w:space="0" w:color="auto"/>
            </w:tcBorders>
            <w:shd w:val="clear" w:color="auto" w:fill="FFFFFF" w:themeFill="background1"/>
          </w:tcPr>
          <w:p w:rsidR="001E6FCF" w:rsidRPr="00F05DF5" w:rsidRDefault="00454561" w:rsidP="00174027">
            <w:pPr>
              <w:spacing w:line="360" w:lineRule="auto"/>
              <w:ind w:firstLineChars="200" w:firstLine="440"/>
              <w:rPr>
                <w:rFonts w:asciiTheme="minorEastAsia" w:hAnsiTheme="minorEastAsia"/>
                <w:sz w:val="22"/>
                <w:szCs w:val="21"/>
              </w:rPr>
            </w:pPr>
            <w:r w:rsidRPr="00F05DF5">
              <w:rPr>
                <w:rFonts w:asciiTheme="minorEastAsia" w:hAnsiTheme="minorEastAsia" w:hint="eastAsia"/>
                <w:sz w:val="22"/>
                <w:szCs w:val="21"/>
              </w:rPr>
              <w:t>4</w:t>
            </w:r>
            <w:r w:rsidRPr="00F05DF5">
              <w:rPr>
                <w:rFonts w:asciiTheme="minorEastAsia" w:hAnsiTheme="minorEastAsia"/>
                <w:sz w:val="22"/>
                <w:szCs w:val="21"/>
              </w:rPr>
              <w:t>.9</w:t>
            </w:r>
          </w:p>
        </w:tc>
        <w:tc>
          <w:tcPr>
            <w:tcW w:w="2307" w:type="dxa"/>
            <w:tcBorders>
              <w:top w:val="single" w:sz="4" w:space="0" w:color="auto"/>
              <w:left w:val="single" w:sz="4" w:space="0" w:color="auto"/>
              <w:bottom w:val="single" w:sz="4" w:space="0" w:color="auto"/>
              <w:right w:val="single" w:sz="4" w:space="0" w:color="auto"/>
            </w:tcBorders>
            <w:shd w:val="clear" w:color="auto" w:fill="FFFFFF" w:themeFill="background1"/>
          </w:tcPr>
          <w:p w:rsidR="001E6FCF" w:rsidRPr="00F05DF5" w:rsidRDefault="00454561" w:rsidP="00174027">
            <w:pPr>
              <w:spacing w:line="360" w:lineRule="auto"/>
              <w:ind w:firstLineChars="200" w:firstLine="440"/>
              <w:rPr>
                <w:rFonts w:asciiTheme="minorEastAsia" w:hAnsiTheme="minorEastAsia"/>
                <w:sz w:val="22"/>
                <w:szCs w:val="21"/>
              </w:rPr>
            </w:pPr>
            <w:r w:rsidRPr="00F05DF5">
              <w:rPr>
                <w:rFonts w:asciiTheme="minorEastAsia" w:hAnsiTheme="minorEastAsia" w:hint="eastAsia"/>
                <w:sz w:val="22"/>
                <w:szCs w:val="21"/>
              </w:rPr>
              <w:t>4</w:t>
            </w:r>
            <w:r w:rsidRPr="00F05DF5">
              <w:rPr>
                <w:rFonts w:asciiTheme="minorEastAsia" w:hAnsiTheme="minorEastAsia"/>
                <w:sz w:val="22"/>
                <w:szCs w:val="21"/>
              </w:rPr>
              <w:t>.8</w:t>
            </w:r>
          </w:p>
        </w:tc>
        <w:tc>
          <w:tcPr>
            <w:tcW w:w="2307" w:type="dxa"/>
            <w:tcBorders>
              <w:top w:val="single" w:sz="4" w:space="0" w:color="auto"/>
              <w:left w:val="single" w:sz="4" w:space="0" w:color="auto"/>
              <w:bottom w:val="single" w:sz="4" w:space="0" w:color="auto"/>
              <w:right w:val="single" w:sz="4" w:space="0" w:color="auto"/>
            </w:tcBorders>
            <w:shd w:val="clear" w:color="auto" w:fill="FFFFFF" w:themeFill="background1"/>
          </w:tcPr>
          <w:p w:rsidR="001E6FCF" w:rsidRPr="00F05DF5" w:rsidRDefault="00454561" w:rsidP="00174027">
            <w:pPr>
              <w:spacing w:line="360" w:lineRule="auto"/>
              <w:ind w:firstLineChars="200" w:firstLine="440"/>
              <w:rPr>
                <w:rFonts w:asciiTheme="minorEastAsia" w:hAnsiTheme="minorEastAsia"/>
                <w:sz w:val="22"/>
                <w:szCs w:val="21"/>
              </w:rPr>
            </w:pPr>
            <w:r w:rsidRPr="00F05DF5">
              <w:rPr>
                <w:rFonts w:asciiTheme="minorEastAsia" w:hAnsiTheme="minorEastAsia" w:hint="eastAsia"/>
                <w:sz w:val="22"/>
                <w:szCs w:val="21"/>
              </w:rPr>
              <w:t>4</w:t>
            </w:r>
            <w:r w:rsidRPr="00F05DF5">
              <w:rPr>
                <w:rFonts w:asciiTheme="minorEastAsia" w:hAnsiTheme="minorEastAsia"/>
                <w:sz w:val="22"/>
                <w:szCs w:val="21"/>
              </w:rPr>
              <w:t>.10</w:t>
            </w:r>
          </w:p>
        </w:tc>
      </w:tr>
      <w:tr w:rsidR="001E6FCF" w:rsidRPr="00AE4521" w:rsidTr="00AE4521">
        <w:trPr>
          <w:trHeight w:val="322"/>
        </w:trPr>
        <w:tc>
          <w:tcPr>
            <w:tcW w:w="24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E6FCF" w:rsidRPr="00F05DF5" w:rsidRDefault="00C23AF6" w:rsidP="00174027">
            <w:pPr>
              <w:spacing w:line="360" w:lineRule="auto"/>
              <w:jc w:val="center"/>
              <w:rPr>
                <w:rFonts w:asciiTheme="minorEastAsia" w:hAnsiTheme="minorEastAsia"/>
                <w:sz w:val="22"/>
                <w:szCs w:val="21"/>
              </w:rPr>
            </w:pPr>
            <w:r>
              <w:rPr>
                <w:rFonts w:asciiTheme="minorEastAsia" w:hAnsiTheme="minorEastAsia" w:hint="eastAsia"/>
                <w:sz w:val="22"/>
                <w:szCs w:val="21"/>
              </w:rPr>
              <w:t>功能</w:t>
            </w:r>
            <w:r w:rsidR="001E6FCF" w:rsidRPr="00F05DF5">
              <w:rPr>
                <w:rFonts w:asciiTheme="minorEastAsia" w:hAnsiTheme="minorEastAsia" w:hint="eastAsia"/>
                <w:sz w:val="22"/>
                <w:szCs w:val="21"/>
              </w:rPr>
              <w:t>测试</w:t>
            </w:r>
            <w:r w:rsidR="007D0F1D" w:rsidRPr="00F05DF5">
              <w:rPr>
                <w:rFonts w:asciiTheme="minorEastAsia" w:hAnsiTheme="minorEastAsia"/>
                <w:sz w:val="22"/>
                <w:szCs w:val="21"/>
              </w:rPr>
              <w:t>2</w:t>
            </w:r>
            <w:r w:rsidR="001E6FCF" w:rsidRPr="00F05DF5">
              <w:rPr>
                <w:rFonts w:asciiTheme="minorEastAsia" w:hAnsiTheme="minorEastAsia" w:hint="eastAsia"/>
                <w:sz w:val="22"/>
                <w:szCs w:val="21"/>
              </w:rPr>
              <w:t>天</w:t>
            </w:r>
          </w:p>
        </w:tc>
        <w:tc>
          <w:tcPr>
            <w:tcW w:w="2162" w:type="dxa"/>
            <w:tcBorders>
              <w:top w:val="single" w:sz="4" w:space="0" w:color="auto"/>
              <w:left w:val="single" w:sz="4" w:space="0" w:color="auto"/>
              <w:bottom w:val="single" w:sz="4" w:space="0" w:color="auto"/>
              <w:right w:val="single" w:sz="4" w:space="0" w:color="auto"/>
            </w:tcBorders>
            <w:shd w:val="clear" w:color="auto" w:fill="FFFFFF" w:themeFill="background1"/>
          </w:tcPr>
          <w:p w:rsidR="001E6FCF" w:rsidRPr="00F05DF5" w:rsidRDefault="00454561" w:rsidP="00174027">
            <w:pPr>
              <w:spacing w:line="360" w:lineRule="auto"/>
              <w:ind w:firstLineChars="200" w:firstLine="440"/>
              <w:rPr>
                <w:rFonts w:asciiTheme="minorEastAsia" w:hAnsiTheme="minorEastAsia"/>
                <w:sz w:val="22"/>
                <w:szCs w:val="21"/>
              </w:rPr>
            </w:pPr>
            <w:r w:rsidRPr="00F05DF5">
              <w:rPr>
                <w:rFonts w:asciiTheme="minorEastAsia" w:hAnsiTheme="minorEastAsia"/>
                <w:sz w:val="22"/>
                <w:szCs w:val="21"/>
              </w:rPr>
              <w:t>4.11</w:t>
            </w:r>
          </w:p>
        </w:tc>
        <w:tc>
          <w:tcPr>
            <w:tcW w:w="2307" w:type="dxa"/>
            <w:tcBorders>
              <w:top w:val="single" w:sz="4" w:space="0" w:color="auto"/>
              <w:left w:val="single" w:sz="4" w:space="0" w:color="auto"/>
              <w:bottom w:val="single" w:sz="4" w:space="0" w:color="auto"/>
              <w:right w:val="single" w:sz="4" w:space="0" w:color="auto"/>
            </w:tcBorders>
            <w:shd w:val="clear" w:color="auto" w:fill="FFFFFF" w:themeFill="background1"/>
          </w:tcPr>
          <w:p w:rsidR="001E6FCF" w:rsidRPr="00F05DF5" w:rsidRDefault="00454561" w:rsidP="00174027">
            <w:pPr>
              <w:spacing w:line="360" w:lineRule="auto"/>
              <w:ind w:firstLineChars="200" w:firstLine="440"/>
              <w:rPr>
                <w:rFonts w:asciiTheme="minorEastAsia" w:hAnsiTheme="minorEastAsia"/>
                <w:sz w:val="22"/>
                <w:szCs w:val="21"/>
              </w:rPr>
            </w:pPr>
            <w:r w:rsidRPr="00F05DF5">
              <w:rPr>
                <w:rFonts w:asciiTheme="minorEastAsia" w:hAnsiTheme="minorEastAsia" w:hint="eastAsia"/>
                <w:sz w:val="22"/>
                <w:szCs w:val="21"/>
              </w:rPr>
              <w:t>4</w:t>
            </w:r>
            <w:r w:rsidRPr="00F05DF5">
              <w:rPr>
                <w:rFonts w:asciiTheme="minorEastAsia" w:hAnsiTheme="minorEastAsia"/>
                <w:sz w:val="22"/>
                <w:szCs w:val="21"/>
              </w:rPr>
              <w:t>.11</w:t>
            </w:r>
          </w:p>
        </w:tc>
        <w:tc>
          <w:tcPr>
            <w:tcW w:w="2307" w:type="dxa"/>
            <w:tcBorders>
              <w:top w:val="single" w:sz="4" w:space="0" w:color="auto"/>
              <w:left w:val="single" w:sz="4" w:space="0" w:color="auto"/>
              <w:bottom w:val="single" w:sz="4" w:space="0" w:color="auto"/>
              <w:right w:val="single" w:sz="4" w:space="0" w:color="auto"/>
            </w:tcBorders>
            <w:shd w:val="clear" w:color="auto" w:fill="FFFFFF" w:themeFill="background1"/>
          </w:tcPr>
          <w:p w:rsidR="001E6FCF" w:rsidRPr="00F05DF5" w:rsidRDefault="00454561" w:rsidP="00174027">
            <w:pPr>
              <w:spacing w:line="360" w:lineRule="auto"/>
              <w:ind w:firstLineChars="200" w:firstLine="440"/>
              <w:rPr>
                <w:rFonts w:asciiTheme="minorEastAsia" w:hAnsiTheme="minorEastAsia"/>
                <w:sz w:val="22"/>
                <w:szCs w:val="21"/>
              </w:rPr>
            </w:pPr>
            <w:r w:rsidRPr="00F05DF5">
              <w:rPr>
                <w:rFonts w:asciiTheme="minorEastAsia" w:hAnsiTheme="minorEastAsia" w:hint="eastAsia"/>
                <w:sz w:val="22"/>
                <w:szCs w:val="21"/>
              </w:rPr>
              <w:t>4</w:t>
            </w:r>
            <w:r w:rsidRPr="00F05DF5">
              <w:rPr>
                <w:rFonts w:asciiTheme="minorEastAsia" w:hAnsiTheme="minorEastAsia"/>
                <w:sz w:val="22"/>
                <w:szCs w:val="21"/>
              </w:rPr>
              <w:t>.12</w:t>
            </w:r>
          </w:p>
        </w:tc>
      </w:tr>
      <w:tr w:rsidR="001E6FCF" w:rsidRPr="00AE4521" w:rsidTr="00AE4521">
        <w:trPr>
          <w:trHeight w:val="333"/>
        </w:trPr>
        <w:tc>
          <w:tcPr>
            <w:tcW w:w="24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E6FCF" w:rsidRPr="00F05DF5" w:rsidRDefault="00C23AF6" w:rsidP="00174027">
            <w:pPr>
              <w:spacing w:line="360" w:lineRule="auto"/>
              <w:jc w:val="center"/>
              <w:rPr>
                <w:rFonts w:asciiTheme="minorEastAsia" w:hAnsiTheme="minorEastAsia"/>
                <w:sz w:val="22"/>
                <w:szCs w:val="21"/>
              </w:rPr>
            </w:pPr>
            <w:r>
              <w:rPr>
                <w:rFonts w:asciiTheme="minorEastAsia" w:hAnsiTheme="minorEastAsia" w:hint="eastAsia"/>
                <w:sz w:val="22"/>
                <w:szCs w:val="21"/>
              </w:rPr>
              <w:t>用户界面测试1天</w:t>
            </w:r>
          </w:p>
        </w:tc>
        <w:tc>
          <w:tcPr>
            <w:tcW w:w="2162" w:type="dxa"/>
            <w:tcBorders>
              <w:top w:val="single" w:sz="4" w:space="0" w:color="auto"/>
              <w:left w:val="single" w:sz="4" w:space="0" w:color="auto"/>
              <w:bottom w:val="single" w:sz="4" w:space="0" w:color="auto"/>
              <w:right w:val="single" w:sz="4" w:space="0" w:color="auto"/>
            </w:tcBorders>
            <w:shd w:val="clear" w:color="auto" w:fill="FFFFFF" w:themeFill="background1"/>
          </w:tcPr>
          <w:p w:rsidR="001E6FCF" w:rsidRPr="00F05DF5" w:rsidRDefault="00454561" w:rsidP="00174027">
            <w:pPr>
              <w:spacing w:line="360" w:lineRule="auto"/>
              <w:ind w:firstLineChars="200" w:firstLine="440"/>
              <w:rPr>
                <w:rFonts w:asciiTheme="minorEastAsia" w:hAnsiTheme="minorEastAsia"/>
                <w:sz w:val="22"/>
                <w:szCs w:val="21"/>
              </w:rPr>
            </w:pPr>
            <w:r w:rsidRPr="00F05DF5">
              <w:rPr>
                <w:rFonts w:asciiTheme="minorEastAsia" w:hAnsiTheme="minorEastAsia" w:hint="eastAsia"/>
                <w:sz w:val="22"/>
                <w:szCs w:val="21"/>
              </w:rPr>
              <w:t>4</w:t>
            </w:r>
            <w:r w:rsidRPr="00F05DF5">
              <w:rPr>
                <w:rFonts w:asciiTheme="minorEastAsia" w:hAnsiTheme="minorEastAsia"/>
                <w:sz w:val="22"/>
                <w:szCs w:val="21"/>
              </w:rPr>
              <w:t>.12</w:t>
            </w:r>
          </w:p>
        </w:tc>
        <w:tc>
          <w:tcPr>
            <w:tcW w:w="2307" w:type="dxa"/>
            <w:tcBorders>
              <w:top w:val="single" w:sz="4" w:space="0" w:color="auto"/>
              <w:left w:val="single" w:sz="4" w:space="0" w:color="auto"/>
              <w:bottom w:val="single" w:sz="4" w:space="0" w:color="auto"/>
              <w:right w:val="single" w:sz="4" w:space="0" w:color="auto"/>
            </w:tcBorders>
            <w:shd w:val="clear" w:color="auto" w:fill="FFFFFF" w:themeFill="background1"/>
          </w:tcPr>
          <w:p w:rsidR="001E6FCF" w:rsidRPr="00F05DF5" w:rsidRDefault="00454561" w:rsidP="00174027">
            <w:pPr>
              <w:spacing w:line="360" w:lineRule="auto"/>
              <w:ind w:firstLineChars="200" w:firstLine="440"/>
              <w:rPr>
                <w:rFonts w:asciiTheme="minorEastAsia" w:hAnsiTheme="minorEastAsia"/>
                <w:sz w:val="22"/>
                <w:szCs w:val="21"/>
              </w:rPr>
            </w:pPr>
            <w:r w:rsidRPr="00F05DF5">
              <w:rPr>
                <w:rFonts w:asciiTheme="minorEastAsia" w:hAnsiTheme="minorEastAsia" w:hint="eastAsia"/>
                <w:sz w:val="22"/>
                <w:szCs w:val="21"/>
              </w:rPr>
              <w:t>4</w:t>
            </w:r>
            <w:r w:rsidRPr="00F05DF5">
              <w:rPr>
                <w:rFonts w:asciiTheme="minorEastAsia" w:hAnsiTheme="minorEastAsia"/>
                <w:sz w:val="22"/>
                <w:szCs w:val="21"/>
              </w:rPr>
              <w:t>.12</w:t>
            </w:r>
          </w:p>
        </w:tc>
        <w:tc>
          <w:tcPr>
            <w:tcW w:w="2307" w:type="dxa"/>
            <w:tcBorders>
              <w:top w:val="single" w:sz="4" w:space="0" w:color="auto"/>
              <w:left w:val="single" w:sz="4" w:space="0" w:color="auto"/>
              <w:bottom w:val="single" w:sz="4" w:space="0" w:color="auto"/>
              <w:right w:val="single" w:sz="4" w:space="0" w:color="auto"/>
            </w:tcBorders>
            <w:shd w:val="clear" w:color="auto" w:fill="FFFFFF" w:themeFill="background1"/>
          </w:tcPr>
          <w:p w:rsidR="001E6FCF" w:rsidRPr="00F05DF5" w:rsidRDefault="00454561" w:rsidP="00174027">
            <w:pPr>
              <w:spacing w:line="360" w:lineRule="auto"/>
              <w:ind w:firstLineChars="200" w:firstLine="440"/>
              <w:rPr>
                <w:rFonts w:asciiTheme="minorEastAsia" w:hAnsiTheme="minorEastAsia"/>
                <w:sz w:val="22"/>
                <w:szCs w:val="21"/>
              </w:rPr>
            </w:pPr>
            <w:r w:rsidRPr="00F05DF5">
              <w:rPr>
                <w:rFonts w:asciiTheme="minorEastAsia" w:hAnsiTheme="minorEastAsia" w:hint="eastAsia"/>
                <w:sz w:val="22"/>
                <w:szCs w:val="21"/>
              </w:rPr>
              <w:t>4</w:t>
            </w:r>
            <w:r w:rsidRPr="00F05DF5">
              <w:rPr>
                <w:rFonts w:asciiTheme="minorEastAsia" w:hAnsiTheme="minorEastAsia"/>
                <w:sz w:val="22"/>
                <w:szCs w:val="21"/>
              </w:rPr>
              <w:t>.13</w:t>
            </w:r>
          </w:p>
        </w:tc>
      </w:tr>
      <w:tr w:rsidR="001E6FCF" w:rsidRPr="00AE4521" w:rsidTr="00AE4521">
        <w:trPr>
          <w:trHeight w:val="333"/>
        </w:trPr>
        <w:tc>
          <w:tcPr>
            <w:tcW w:w="24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E6FCF" w:rsidRPr="00F05DF5" w:rsidRDefault="001E6FCF" w:rsidP="00174027">
            <w:pPr>
              <w:spacing w:line="360" w:lineRule="auto"/>
              <w:jc w:val="center"/>
              <w:rPr>
                <w:rFonts w:asciiTheme="minorEastAsia" w:hAnsiTheme="minorEastAsia"/>
                <w:sz w:val="22"/>
                <w:szCs w:val="21"/>
              </w:rPr>
            </w:pPr>
            <w:r w:rsidRPr="00F05DF5">
              <w:rPr>
                <w:rFonts w:asciiTheme="minorEastAsia" w:hAnsiTheme="minorEastAsia" w:hint="eastAsia"/>
                <w:sz w:val="22"/>
                <w:szCs w:val="21"/>
              </w:rPr>
              <w:t>性能测试</w:t>
            </w:r>
            <w:r w:rsidR="007D0F1D" w:rsidRPr="00F05DF5">
              <w:rPr>
                <w:rFonts w:asciiTheme="minorEastAsia" w:hAnsiTheme="minorEastAsia"/>
                <w:sz w:val="22"/>
                <w:szCs w:val="21"/>
              </w:rPr>
              <w:t>1</w:t>
            </w:r>
            <w:r w:rsidRPr="00F05DF5">
              <w:rPr>
                <w:rFonts w:asciiTheme="minorEastAsia" w:hAnsiTheme="minorEastAsia" w:hint="eastAsia"/>
                <w:sz w:val="22"/>
                <w:szCs w:val="21"/>
              </w:rPr>
              <w:t>天</w:t>
            </w:r>
          </w:p>
        </w:tc>
        <w:tc>
          <w:tcPr>
            <w:tcW w:w="2162" w:type="dxa"/>
            <w:tcBorders>
              <w:top w:val="single" w:sz="4" w:space="0" w:color="auto"/>
              <w:left w:val="single" w:sz="4" w:space="0" w:color="auto"/>
              <w:bottom w:val="single" w:sz="4" w:space="0" w:color="auto"/>
              <w:right w:val="single" w:sz="4" w:space="0" w:color="auto"/>
            </w:tcBorders>
            <w:shd w:val="clear" w:color="auto" w:fill="FFFFFF" w:themeFill="background1"/>
          </w:tcPr>
          <w:p w:rsidR="001E6FCF" w:rsidRPr="00F05DF5" w:rsidRDefault="00454561" w:rsidP="00174027">
            <w:pPr>
              <w:spacing w:line="360" w:lineRule="auto"/>
              <w:ind w:firstLineChars="200" w:firstLine="440"/>
              <w:rPr>
                <w:rFonts w:asciiTheme="minorEastAsia" w:hAnsiTheme="minorEastAsia"/>
                <w:sz w:val="22"/>
                <w:szCs w:val="21"/>
              </w:rPr>
            </w:pPr>
            <w:r w:rsidRPr="00F05DF5">
              <w:rPr>
                <w:rFonts w:asciiTheme="minorEastAsia" w:hAnsiTheme="minorEastAsia"/>
                <w:sz w:val="22"/>
                <w:szCs w:val="21"/>
              </w:rPr>
              <w:t>4.13</w:t>
            </w:r>
          </w:p>
        </w:tc>
        <w:tc>
          <w:tcPr>
            <w:tcW w:w="2307" w:type="dxa"/>
            <w:tcBorders>
              <w:top w:val="single" w:sz="4" w:space="0" w:color="auto"/>
              <w:left w:val="single" w:sz="4" w:space="0" w:color="auto"/>
              <w:bottom w:val="single" w:sz="4" w:space="0" w:color="auto"/>
              <w:right w:val="single" w:sz="4" w:space="0" w:color="auto"/>
            </w:tcBorders>
            <w:shd w:val="clear" w:color="auto" w:fill="FFFFFF" w:themeFill="background1"/>
          </w:tcPr>
          <w:p w:rsidR="001E6FCF" w:rsidRPr="00F05DF5" w:rsidRDefault="00454561" w:rsidP="00174027">
            <w:pPr>
              <w:spacing w:line="360" w:lineRule="auto"/>
              <w:ind w:firstLineChars="200" w:firstLine="440"/>
              <w:rPr>
                <w:rFonts w:asciiTheme="minorEastAsia" w:hAnsiTheme="minorEastAsia"/>
                <w:sz w:val="22"/>
                <w:szCs w:val="21"/>
              </w:rPr>
            </w:pPr>
            <w:r w:rsidRPr="00F05DF5">
              <w:rPr>
                <w:rFonts w:asciiTheme="minorEastAsia" w:hAnsiTheme="minorEastAsia" w:hint="eastAsia"/>
                <w:sz w:val="22"/>
                <w:szCs w:val="21"/>
              </w:rPr>
              <w:t>4</w:t>
            </w:r>
            <w:r w:rsidRPr="00F05DF5">
              <w:rPr>
                <w:rFonts w:asciiTheme="minorEastAsia" w:hAnsiTheme="minorEastAsia"/>
                <w:sz w:val="22"/>
                <w:szCs w:val="21"/>
              </w:rPr>
              <w:t>.13</w:t>
            </w:r>
          </w:p>
        </w:tc>
        <w:tc>
          <w:tcPr>
            <w:tcW w:w="2307" w:type="dxa"/>
            <w:tcBorders>
              <w:top w:val="single" w:sz="4" w:space="0" w:color="auto"/>
              <w:left w:val="single" w:sz="4" w:space="0" w:color="auto"/>
              <w:bottom w:val="single" w:sz="4" w:space="0" w:color="auto"/>
              <w:right w:val="single" w:sz="4" w:space="0" w:color="auto"/>
            </w:tcBorders>
            <w:shd w:val="clear" w:color="auto" w:fill="FFFFFF" w:themeFill="background1"/>
          </w:tcPr>
          <w:p w:rsidR="001E6FCF" w:rsidRPr="00F05DF5" w:rsidRDefault="00454561" w:rsidP="00174027">
            <w:pPr>
              <w:spacing w:line="360" w:lineRule="auto"/>
              <w:ind w:firstLineChars="200" w:firstLine="440"/>
              <w:rPr>
                <w:rFonts w:asciiTheme="minorEastAsia" w:hAnsiTheme="minorEastAsia"/>
                <w:sz w:val="22"/>
                <w:szCs w:val="21"/>
              </w:rPr>
            </w:pPr>
            <w:r w:rsidRPr="00F05DF5">
              <w:rPr>
                <w:rFonts w:asciiTheme="minorEastAsia" w:hAnsiTheme="minorEastAsia" w:hint="eastAsia"/>
                <w:sz w:val="22"/>
                <w:szCs w:val="21"/>
              </w:rPr>
              <w:t>4</w:t>
            </w:r>
            <w:r w:rsidRPr="00F05DF5">
              <w:rPr>
                <w:rFonts w:asciiTheme="minorEastAsia" w:hAnsiTheme="minorEastAsia"/>
                <w:sz w:val="22"/>
                <w:szCs w:val="21"/>
              </w:rPr>
              <w:t>.14</w:t>
            </w:r>
          </w:p>
        </w:tc>
      </w:tr>
      <w:tr w:rsidR="001E6FCF" w:rsidRPr="00AE4521" w:rsidTr="00F05DF5">
        <w:trPr>
          <w:trHeight w:val="327"/>
        </w:trPr>
        <w:tc>
          <w:tcPr>
            <w:tcW w:w="24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1E6FCF" w:rsidRPr="00F05DF5" w:rsidRDefault="001E6FCF" w:rsidP="00174027">
            <w:pPr>
              <w:spacing w:line="360" w:lineRule="auto"/>
              <w:jc w:val="center"/>
              <w:rPr>
                <w:rFonts w:asciiTheme="minorEastAsia" w:hAnsiTheme="minorEastAsia"/>
                <w:sz w:val="22"/>
                <w:szCs w:val="21"/>
              </w:rPr>
            </w:pPr>
            <w:r w:rsidRPr="00F05DF5">
              <w:rPr>
                <w:rFonts w:asciiTheme="minorEastAsia" w:hAnsiTheme="minorEastAsia" w:hint="eastAsia"/>
                <w:sz w:val="22"/>
                <w:szCs w:val="21"/>
              </w:rPr>
              <w:t>对测试进行评估1天</w:t>
            </w:r>
          </w:p>
        </w:tc>
        <w:tc>
          <w:tcPr>
            <w:tcW w:w="2162" w:type="dxa"/>
            <w:tcBorders>
              <w:top w:val="single" w:sz="4" w:space="0" w:color="auto"/>
              <w:left w:val="single" w:sz="4" w:space="0" w:color="auto"/>
              <w:bottom w:val="single" w:sz="4" w:space="0" w:color="auto"/>
              <w:right w:val="single" w:sz="4" w:space="0" w:color="auto"/>
            </w:tcBorders>
            <w:shd w:val="clear" w:color="auto" w:fill="FFFFFF" w:themeFill="background1"/>
          </w:tcPr>
          <w:p w:rsidR="001E6FCF" w:rsidRPr="00F05DF5" w:rsidRDefault="00454561" w:rsidP="00174027">
            <w:pPr>
              <w:spacing w:line="360" w:lineRule="auto"/>
              <w:ind w:firstLineChars="200" w:firstLine="440"/>
              <w:rPr>
                <w:rFonts w:asciiTheme="minorEastAsia" w:hAnsiTheme="minorEastAsia"/>
                <w:sz w:val="22"/>
                <w:szCs w:val="21"/>
              </w:rPr>
            </w:pPr>
            <w:r w:rsidRPr="00F05DF5">
              <w:rPr>
                <w:rFonts w:asciiTheme="minorEastAsia" w:hAnsiTheme="minorEastAsia" w:hint="eastAsia"/>
                <w:sz w:val="22"/>
                <w:szCs w:val="21"/>
              </w:rPr>
              <w:t>4</w:t>
            </w:r>
            <w:r w:rsidRPr="00F05DF5">
              <w:rPr>
                <w:rFonts w:asciiTheme="minorEastAsia" w:hAnsiTheme="minorEastAsia"/>
                <w:sz w:val="22"/>
                <w:szCs w:val="21"/>
              </w:rPr>
              <w:t>.15</w:t>
            </w:r>
          </w:p>
        </w:tc>
        <w:tc>
          <w:tcPr>
            <w:tcW w:w="2307" w:type="dxa"/>
            <w:tcBorders>
              <w:top w:val="single" w:sz="4" w:space="0" w:color="auto"/>
              <w:left w:val="single" w:sz="4" w:space="0" w:color="auto"/>
              <w:bottom w:val="single" w:sz="4" w:space="0" w:color="auto"/>
              <w:right w:val="single" w:sz="4" w:space="0" w:color="auto"/>
            </w:tcBorders>
            <w:shd w:val="clear" w:color="auto" w:fill="FFFFFF" w:themeFill="background1"/>
          </w:tcPr>
          <w:p w:rsidR="001E6FCF" w:rsidRPr="00F05DF5" w:rsidRDefault="00454561" w:rsidP="00174027">
            <w:pPr>
              <w:spacing w:line="360" w:lineRule="auto"/>
              <w:ind w:firstLineChars="200" w:firstLine="440"/>
              <w:rPr>
                <w:rFonts w:asciiTheme="minorEastAsia" w:hAnsiTheme="minorEastAsia"/>
                <w:sz w:val="22"/>
                <w:szCs w:val="21"/>
              </w:rPr>
            </w:pPr>
            <w:r w:rsidRPr="00F05DF5">
              <w:rPr>
                <w:rFonts w:asciiTheme="minorEastAsia" w:hAnsiTheme="minorEastAsia" w:hint="eastAsia"/>
                <w:sz w:val="22"/>
                <w:szCs w:val="21"/>
              </w:rPr>
              <w:t>4</w:t>
            </w:r>
            <w:r w:rsidRPr="00F05DF5">
              <w:rPr>
                <w:rFonts w:asciiTheme="minorEastAsia" w:hAnsiTheme="minorEastAsia"/>
                <w:sz w:val="22"/>
                <w:szCs w:val="21"/>
              </w:rPr>
              <w:t>.14</w:t>
            </w:r>
          </w:p>
        </w:tc>
        <w:tc>
          <w:tcPr>
            <w:tcW w:w="2307" w:type="dxa"/>
            <w:tcBorders>
              <w:top w:val="single" w:sz="4" w:space="0" w:color="auto"/>
              <w:left w:val="single" w:sz="4" w:space="0" w:color="auto"/>
              <w:bottom w:val="single" w:sz="4" w:space="0" w:color="auto"/>
              <w:right w:val="single" w:sz="4" w:space="0" w:color="auto"/>
            </w:tcBorders>
            <w:shd w:val="clear" w:color="auto" w:fill="FFFFFF" w:themeFill="background1"/>
          </w:tcPr>
          <w:p w:rsidR="001E6FCF" w:rsidRPr="00F05DF5" w:rsidRDefault="00454561" w:rsidP="00174027">
            <w:pPr>
              <w:spacing w:line="360" w:lineRule="auto"/>
              <w:ind w:firstLineChars="200" w:firstLine="440"/>
              <w:rPr>
                <w:rFonts w:asciiTheme="minorEastAsia" w:hAnsiTheme="minorEastAsia"/>
                <w:sz w:val="22"/>
                <w:szCs w:val="21"/>
              </w:rPr>
            </w:pPr>
            <w:r w:rsidRPr="00F05DF5">
              <w:rPr>
                <w:rFonts w:asciiTheme="minorEastAsia" w:hAnsiTheme="minorEastAsia" w:hint="eastAsia"/>
                <w:sz w:val="22"/>
                <w:szCs w:val="21"/>
              </w:rPr>
              <w:t>4</w:t>
            </w:r>
            <w:r w:rsidRPr="00F05DF5">
              <w:rPr>
                <w:rFonts w:asciiTheme="minorEastAsia" w:hAnsiTheme="minorEastAsia"/>
                <w:sz w:val="22"/>
                <w:szCs w:val="21"/>
              </w:rPr>
              <w:t>.15</w:t>
            </w:r>
          </w:p>
        </w:tc>
      </w:tr>
    </w:tbl>
    <w:p w:rsidR="00FD1390" w:rsidRDefault="00FD1390" w:rsidP="00FD1390">
      <w:pPr>
        <w:pStyle w:val="ab"/>
        <w:numPr>
          <w:ilvl w:val="0"/>
          <w:numId w:val="1"/>
        </w:numPr>
        <w:jc w:val="left"/>
        <w:rPr>
          <w:rFonts w:ascii="宋体" w:eastAsia="宋体" w:hAnsi="宋体"/>
          <w:sz w:val="28"/>
        </w:rPr>
      </w:pPr>
      <w:r w:rsidRPr="00FD1390">
        <w:rPr>
          <w:rFonts w:ascii="宋体" w:eastAsia="宋体" w:hAnsi="宋体" w:hint="eastAsia"/>
          <w:sz w:val="28"/>
        </w:rPr>
        <w:t>交付物</w:t>
      </w:r>
    </w:p>
    <w:p w:rsidR="00FD1390" w:rsidRDefault="00FD1390" w:rsidP="00FD1390">
      <w:pPr>
        <w:pStyle w:val="a8"/>
        <w:jc w:val="left"/>
        <w:rPr>
          <w:rFonts w:ascii="黑体" w:eastAsia="黑体" w:hAnsi="黑体"/>
          <w:b w:val="0"/>
          <w:sz w:val="24"/>
          <w:szCs w:val="24"/>
        </w:rPr>
      </w:pPr>
      <w:r w:rsidRPr="00FD1390">
        <w:rPr>
          <w:rFonts w:ascii="黑体" w:eastAsia="黑体" w:hAnsi="黑体"/>
          <w:b w:val="0"/>
          <w:sz w:val="24"/>
          <w:szCs w:val="24"/>
        </w:rPr>
        <w:t>3.1</w:t>
      </w:r>
      <w:r w:rsidRPr="00FD1390">
        <w:rPr>
          <w:rFonts w:ascii="黑体" w:eastAsia="黑体" w:hAnsi="黑体" w:hint="eastAsia"/>
          <w:b w:val="0"/>
          <w:sz w:val="24"/>
          <w:szCs w:val="24"/>
        </w:rPr>
        <w:t>测试文档</w:t>
      </w:r>
    </w:p>
    <w:p w:rsidR="0052019B" w:rsidRPr="0052019B" w:rsidRDefault="0052019B" w:rsidP="0052019B">
      <w:pPr>
        <w:rPr>
          <w:rFonts w:ascii="黑体" w:eastAsia="黑体" w:hAnsi="黑体"/>
          <w:bCs/>
          <w:kern w:val="28"/>
          <w:sz w:val="24"/>
          <w:szCs w:val="24"/>
        </w:rPr>
      </w:pPr>
      <w:r>
        <w:rPr>
          <w:rFonts w:ascii="黑体" w:eastAsia="黑体" w:hAnsi="黑体"/>
          <w:bCs/>
          <w:kern w:val="28"/>
          <w:sz w:val="24"/>
          <w:szCs w:val="24"/>
        </w:rPr>
        <w:t>3</w:t>
      </w:r>
      <w:r w:rsidRPr="00CF5314">
        <w:rPr>
          <w:rFonts w:ascii="黑体" w:eastAsia="黑体" w:hAnsi="黑体"/>
          <w:bCs/>
          <w:kern w:val="28"/>
          <w:sz w:val="24"/>
          <w:szCs w:val="24"/>
        </w:rPr>
        <w:t>.</w:t>
      </w:r>
      <w:r>
        <w:rPr>
          <w:rFonts w:ascii="黑体" w:eastAsia="黑体" w:hAnsi="黑体"/>
          <w:bCs/>
          <w:kern w:val="28"/>
          <w:sz w:val="24"/>
          <w:szCs w:val="24"/>
        </w:rPr>
        <w:t>1.1</w:t>
      </w:r>
      <w:r w:rsidRPr="00CF5314">
        <w:rPr>
          <w:rFonts w:ascii="黑体" w:eastAsia="黑体" w:hAnsi="黑体" w:hint="eastAsia"/>
          <w:bCs/>
          <w:kern w:val="28"/>
          <w:sz w:val="24"/>
          <w:szCs w:val="24"/>
        </w:rPr>
        <w:t>测试</w:t>
      </w:r>
      <w:r>
        <w:rPr>
          <w:rFonts w:ascii="黑体" w:eastAsia="黑体" w:hAnsi="黑体" w:hint="eastAsia"/>
          <w:bCs/>
          <w:kern w:val="28"/>
          <w:sz w:val="24"/>
          <w:szCs w:val="24"/>
        </w:rPr>
        <w:t>参考文档</w:t>
      </w:r>
    </w:p>
    <w:p w:rsidR="0052019B" w:rsidRPr="00AE4521" w:rsidRDefault="0052019B" w:rsidP="0052019B">
      <w:pPr>
        <w:spacing w:line="360" w:lineRule="auto"/>
        <w:ind w:firstLineChars="200" w:firstLine="480"/>
        <w:rPr>
          <w:rFonts w:ascii="宋体" w:eastAsia="宋体" w:hAnsi="宋体"/>
          <w:sz w:val="24"/>
        </w:rPr>
      </w:pPr>
      <w:r w:rsidRPr="00AE4521">
        <w:rPr>
          <w:rFonts w:ascii="宋体" w:eastAsia="宋体" w:hAnsi="宋体" w:hint="eastAsia"/>
          <w:sz w:val="24"/>
        </w:rPr>
        <w:t>仿云盘项目计划书</w:t>
      </w:r>
    </w:p>
    <w:p w:rsidR="0052019B" w:rsidRPr="00AE4521" w:rsidRDefault="0052019B" w:rsidP="0052019B">
      <w:pPr>
        <w:spacing w:line="360" w:lineRule="auto"/>
        <w:ind w:firstLineChars="200" w:firstLine="480"/>
        <w:rPr>
          <w:rFonts w:ascii="宋体" w:eastAsia="宋体" w:hAnsi="宋体"/>
          <w:sz w:val="24"/>
        </w:rPr>
      </w:pPr>
      <w:r w:rsidRPr="00AE4521">
        <w:rPr>
          <w:rFonts w:ascii="宋体" w:eastAsia="宋体" w:hAnsi="宋体" w:hint="eastAsia"/>
          <w:sz w:val="24"/>
        </w:rPr>
        <w:t>仿云盘项目需求分析和详细设计书</w:t>
      </w:r>
    </w:p>
    <w:p w:rsidR="0052019B" w:rsidRPr="0052019B" w:rsidRDefault="0052019B" w:rsidP="0052019B">
      <w:pPr>
        <w:rPr>
          <w:rFonts w:ascii="黑体" w:eastAsia="黑体" w:hAnsi="黑体"/>
          <w:bCs/>
          <w:kern w:val="28"/>
          <w:sz w:val="24"/>
          <w:szCs w:val="24"/>
        </w:rPr>
      </w:pPr>
      <w:bookmarkStart w:id="0" w:name="_Toc232124641"/>
      <w:r>
        <w:rPr>
          <w:rFonts w:ascii="黑体" w:eastAsia="黑体" w:hAnsi="黑体"/>
          <w:bCs/>
          <w:kern w:val="28"/>
          <w:sz w:val="24"/>
          <w:szCs w:val="24"/>
        </w:rPr>
        <w:t>3.1.2测试</w:t>
      </w:r>
      <w:bookmarkEnd w:id="0"/>
      <w:r>
        <w:rPr>
          <w:rFonts w:ascii="黑体" w:eastAsia="黑体" w:hAnsi="黑体"/>
          <w:bCs/>
          <w:kern w:val="28"/>
          <w:sz w:val="24"/>
          <w:szCs w:val="24"/>
        </w:rPr>
        <w:t>提交文档</w:t>
      </w:r>
    </w:p>
    <w:p w:rsidR="0052019B" w:rsidRPr="00AE4521" w:rsidRDefault="0052019B" w:rsidP="0052019B">
      <w:pPr>
        <w:spacing w:line="360" w:lineRule="auto"/>
        <w:ind w:firstLineChars="200" w:firstLine="480"/>
        <w:rPr>
          <w:rFonts w:ascii="宋体" w:eastAsia="宋体" w:hAnsi="宋体"/>
          <w:sz w:val="24"/>
        </w:rPr>
      </w:pPr>
      <w:r w:rsidRPr="00AE4521">
        <w:rPr>
          <w:rFonts w:ascii="宋体" w:eastAsia="宋体" w:hAnsi="宋体" w:hint="eastAsia"/>
          <w:sz w:val="24"/>
        </w:rPr>
        <w:t>本次测试完成后的提交文档包括：</w:t>
      </w:r>
    </w:p>
    <w:p w:rsidR="0052019B" w:rsidRPr="00AE4521" w:rsidRDefault="0052019B" w:rsidP="0052019B">
      <w:pPr>
        <w:spacing w:line="360" w:lineRule="auto"/>
        <w:ind w:firstLineChars="200" w:firstLine="480"/>
        <w:rPr>
          <w:rFonts w:ascii="宋体" w:eastAsia="宋体" w:hAnsi="宋体"/>
          <w:sz w:val="24"/>
        </w:rPr>
      </w:pPr>
      <w:r w:rsidRPr="00AE4521">
        <w:rPr>
          <w:rFonts w:ascii="宋体" w:eastAsia="宋体" w:hAnsi="宋体" w:hint="eastAsia"/>
          <w:sz w:val="24"/>
        </w:rPr>
        <w:t>测试计划、测试用例设计文挡、测试</w:t>
      </w:r>
      <w:r w:rsidRPr="00AE4521">
        <w:rPr>
          <w:rFonts w:ascii="宋体" w:eastAsia="宋体" w:hAnsi="宋体"/>
          <w:sz w:val="24"/>
        </w:rPr>
        <w:t>Bug</w:t>
      </w:r>
      <w:r w:rsidRPr="00AE4521">
        <w:rPr>
          <w:rFonts w:ascii="宋体" w:eastAsia="宋体" w:hAnsi="宋体" w:hint="eastAsia"/>
          <w:sz w:val="24"/>
        </w:rPr>
        <w:t>列表、测试小结、测试分析报告</w:t>
      </w:r>
    </w:p>
    <w:p w:rsidR="0052019B" w:rsidRPr="0052019B" w:rsidRDefault="0052019B" w:rsidP="0052019B"/>
    <w:p w:rsidR="00311B40" w:rsidRDefault="007D7E99" w:rsidP="00311B40">
      <w:pPr>
        <w:pStyle w:val="a8"/>
        <w:jc w:val="left"/>
        <w:rPr>
          <w:rFonts w:ascii="黑体" w:eastAsia="黑体" w:hAnsi="黑体"/>
          <w:b w:val="0"/>
          <w:sz w:val="24"/>
          <w:szCs w:val="24"/>
        </w:rPr>
      </w:pPr>
      <w:r w:rsidRPr="007D7E99">
        <w:rPr>
          <w:rFonts w:ascii="黑体" w:eastAsia="黑体" w:hAnsi="黑体" w:hint="eastAsia"/>
          <w:b w:val="0"/>
          <w:sz w:val="24"/>
          <w:szCs w:val="24"/>
        </w:rPr>
        <w:t>3</w:t>
      </w:r>
      <w:r w:rsidRPr="007D7E99">
        <w:rPr>
          <w:rFonts w:ascii="黑体" w:eastAsia="黑体" w:hAnsi="黑体"/>
          <w:b w:val="0"/>
          <w:sz w:val="24"/>
          <w:szCs w:val="24"/>
        </w:rPr>
        <w:t>.2</w:t>
      </w:r>
      <w:r w:rsidR="00B86CF5">
        <w:rPr>
          <w:rFonts w:ascii="黑体" w:eastAsia="黑体" w:hAnsi="黑体" w:hint="eastAsia"/>
          <w:b w:val="0"/>
          <w:sz w:val="24"/>
          <w:szCs w:val="24"/>
        </w:rPr>
        <w:t>系统风险</w:t>
      </w:r>
    </w:p>
    <w:p w:rsidR="00B86CF5" w:rsidRPr="00AE4521" w:rsidRDefault="00B86CF5" w:rsidP="00B86CF5">
      <w:pPr>
        <w:spacing w:line="360" w:lineRule="auto"/>
        <w:ind w:firstLineChars="200" w:firstLine="480"/>
        <w:rPr>
          <w:rFonts w:ascii="宋体" w:eastAsia="宋体" w:hAnsi="宋体"/>
          <w:sz w:val="24"/>
        </w:rPr>
      </w:pPr>
      <w:r w:rsidRPr="00AE4521">
        <w:rPr>
          <w:rFonts w:ascii="宋体" w:eastAsia="宋体" w:hAnsi="宋体"/>
          <w:sz w:val="24"/>
        </w:rPr>
        <w:t>在本次的系统测试环境下，</w:t>
      </w:r>
      <w:r w:rsidRPr="00AE4521">
        <w:rPr>
          <w:rFonts w:ascii="宋体" w:eastAsia="宋体" w:hAnsi="宋体" w:hint="eastAsia"/>
          <w:sz w:val="24"/>
        </w:rPr>
        <w:t>可能出现的风险如下：</w:t>
      </w:r>
    </w:p>
    <w:p w:rsidR="00B86CF5" w:rsidRPr="00AE4521" w:rsidRDefault="00B86CF5" w:rsidP="00B86CF5">
      <w:pPr>
        <w:pStyle w:val="ad"/>
        <w:numPr>
          <w:ilvl w:val="0"/>
          <w:numId w:val="12"/>
        </w:numPr>
        <w:spacing w:line="360" w:lineRule="auto"/>
        <w:ind w:firstLineChars="0"/>
        <w:rPr>
          <w:rFonts w:ascii="宋体" w:eastAsia="宋体" w:hAnsi="宋体"/>
          <w:sz w:val="24"/>
        </w:rPr>
      </w:pPr>
      <w:r w:rsidRPr="00AE4521">
        <w:rPr>
          <w:rFonts w:ascii="宋体" w:eastAsia="宋体" w:hAnsi="宋体" w:hint="eastAsia"/>
          <w:sz w:val="24"/>
        </w:rPr>
        <w:t>bug的修复情况</w:t>
      </w:r>
    </w:p>
    <w:p w:rsidR="00B86CF5" w:rsidRPr="00AE4521" w:rsidRDefault="00B86CF5" w:rsidP="00B86CF5">
      <w:pPr>
        <w:pStyle w:val="ad"/>
        <w:numPr>
          <w:ilvl w:val="0"/>
          <w:numId w:val="12"/>
        </w:numPr>
        <w:spacing w:line="360" w:lineRule="auto"/>
        <w:ind w:firstLineChars="0"/>
        <w:rPr>
          <w:rFonts w:ascii="宋体" w:eastAsia="宋体" w:hAnsi="宋体"/>
          <w:sz w:val="24"/>
        </w:rPr>
      </w:pPr>
      <w:r w:rsidRPr="00AE4521">
        <w:rPr>
          <w:rFonts w:ascii="宋体" w:eastAsia="宋体" w:hAnsi="宋体" w:hint="eastAsia"/>
          <w:sz w:val="24"/>
        </w:rPr>
        <w:t>模块功能的实现情况</w:t>
      </w:r>
    </w:p>
    <w:p w:rsidR="00B86CF5" w:rsidRPr="00AE4521" w:rsidRDefault="00B86CF5" w:rsidP="00B86CF5">
      <w:pPr>
        <w:pStyle w:val="ad"/>
        <w:numPr>
          <w:ilvl w:val="0"/>
          <w:numId w:val="12"/>
        </w:numPr>
        <w:spacing w:line="360" w:lineRule="auto"/>
        <w:ind w:firstLineChars="0"/>
        <w:rPr>
          <w:rFonts w:ascii="宋体" w:eastAsia="宋体" w:hAnsi="宋体"/>
          <w:sz w:val="24"/>
        </w:rPr>
      </w:pPr>
      <w:r w:rsidRPr="00AE4521">
        <w:rPr>
          <w:rFonts w:ascii="宋体" w:eastAsia="宋体" w:hAnsi="宋体" w:hint="eastAsia"/>
          <w:sz w:val="24"/>
        </w:rPr>
        <w:lastRenderedPageBreak/>
        <w:t>系统整体功能的实现情况</w:t>
      </w:r>
    </w:p>
    <w:p w:rsidR="00B86CF5" w:rsidRPr="00AE4521" w:rsidRDefault="00B86CF5" w:rsidP="00B86CF5">
      <w:pPr>
        <w:pStyle w:val="ad"/>
        <w:numPr>
          <w:ilvl w:val="0"/>
          <w:numId w:val="12"/>
        </w:numPr>
        <w:spacing w:line="360" w:lineRule="auto"/>
        <w:ind w:firstLineChars="0"/>
        <w:rPr>
          <w:rFonts w:ascii="宋体" w:eastAsia="宋体" w:hAnsi="宋体"/>
          <w:sz w:val="24"/>
        </w:rPr>
      </w:pPr>
      <w:r w:rsidRPr="00AE4521">
        <w:rPr>
          <w:rFonts w:ascii="宋体" w:eastAsia="宋体" w:hAnsi="宋体" w:hint="eastAsia"/>
          <w:sz w:val="24"/>
        </w:rPr>
        <w:t>代码的编写质量</w:t>
      </w:r>
    </w:p>
    <w:p w:rsidR="00B86CF5" w:rsidRPr="00AE4521" w:rsidRDefault="00B86CF5" w:rsidP="00B86CF5">
      <w:pPr>
        <w:pStyle w:val="ad"/>
        <w:numPr>
          <w:ilvl w:val="0"/>
          <w:numId w:val="12"/>
        </w:numPr>
        <w:spacing w:line="360" w:lineRule="auto"/>
        <w:ind w:firstLineChars="0"/>
        <w:rPr>
          <w:rFonts w:ascii="宋体" w:eastAsia="宋体" w:hAnsi="宋体"/>
          <w:sz w:val="24"/>
        </w:rPr>
      </w:pPr>
      <w:r w:rsidRPr="00AE4521">
        <w:rPr>
          <w:rFonts w:ascii="宋体" w:eastAsia="宋体" w:hAnsi="宋体" w:hint="eastAsia"/>
          <w:sz w:val="24"/>
        </w:rPr>
        <w:t>人员经验以及对软件的熟悉度</w:t>
      </w:r>
    </w:p>
    <w:p w:rsidR="00B86CF5" w:rsidRPr="00AE4521" w:rsidRDefault="00B86CF5" w:rsidP="00B86CF5">
      <w:pPr>
        <w:pStyle w:val="ad"/>
        <w:numPr>
          <w:ilvl w:val="0"/>
          <w:numId w:val="12"/>
        </w:numPr>
        <w:spacing w:line="360" w:lineRule="auto"/>
        <w:ind w:firstLineChars="0"/>
        <w:rPr>
          <w:rFonts w:ascii="宋体" w:eastAsia="宋体" w:hAnsi="宋体"/>
          <w:sz w:val="24"/>
        </w:rPr>
      </w:pPr>
      <w:r w:rsidRPr="00AE4521">
        <w:rPr>
          <w:rFonts w:ascii="宋体" w:eastAsia="宋体" w:hAnsi="宋体" w:hint="eastAsia"/>
          <w:sz w:val="24"/>
        </w:rPr>
        <w:t>开发人员、测试人员关于项目约定的执行情况</w:t>
      </w:r>
    </w:p>
    <w:p w:rsidR="00B86CF5" w:rsidRPr="00AE4521" w:rsidRDefault="00B86CF5" w:rsidP="00B86CF5">
      <w:pPr>
        <w:pStyle w:val="ad"/>
        <w:numPr>
          <w:ilvl w:val="0"/>
          <w:numId w:val="12"/>
        </w:numPr>
        <w:spacing w:line="360" w:lineRule="auto"/>
        <w:ind w:firstLineChars="0"/>
        <w:rPr>
          <w:rFonts w:ascii="宋体" w:eastAsia="宋体" w:hAnsi="宋体"/>
          <w:sz w:val="24"/>
        </w:rPr>
      </w:pPr>
      <w:r w:rsidRPr="00AE4521">
        <w:rPr>
          <w:rFonts w:ascii="宋体" w:eastAsia="宋体" w:hAnsi="宋体" w:hint="eastAsia"/>
          <w:sz w:val="24"/>
        </w:rPr>
        <w:t>人员调整导致研发周期延迟</w:t>
      </w:r>
    </w:p>
    <w:p w:rsidR="00B86CF5" w:rsidRPr="00AE4521" w:rsidRDefault="00B86CF5" w:rsidP="00B86CF5">
      <w:pPr>
        <w:pStyle w:val="ad"/>
        <w:numPr>
          <w:ilvl w:val="0"/>
          <w:numId w:val="12"/>
        </w:numPr>
        <w:spacing w:line="360" w:lineRule="auto"/>
        <w:ind w:firstLineChars="0"/>
        <w:rPr>
          <w:rFonts w:ascii="宋体" w:eastAsia="宋体" w:hAnsi="宋体"/>
          <w:sz w:val="24"/>
        </w:rPr>
      </w:pPr>
      <w:r w:rsidRPr="00AE4521">
        <w:rPr>
          <w:rFonts w:ascii="宋体" w:eastAsia="宋体" w:hAnsi="宋体" w:hint="eastAsia"/>
          <w:sz w:val="24"/>
        </w:rPr>
        <w:t>开发时间的缩短导致某些测试计划无法执行</w:t>
      </w:r>
    </w:p>
    <w:p w:rsidR="009E0393" w:rsidRDefault="009E0393" w:rsidP="001850FA">
      <w:pPr>
        <w:pStyle w:val="a8"/>
        <w:jc w:val="left"/>
        <w:rPr>
          <w:rFonts w:ascii="黑体" w:eastAsia="黑体" w:hAnsi="黑体"/>
          <w:b w:val="0"/>
          <w:sz w:val="24"/>
          <w:szCs w:val="24"/>
        </w:rPr>
      </w:pPr>
      <w:r w:rsidRPr="007D7E99">
        <w:rPr>
          <w:rFonts w:ascii="黑体" w:eastAsia="黑体" w:hAnsi="黑体" w:hint="eastAsia"/>
          <w:b w:val="0"/>
          <w:sz w:val="24"/>
          <w:szCs w:val="24"/>
        </w:rPr>
        <w:t>3</w:t>
      </w:r>
      <w:r w:rsidRPr="007D7E99">
        <w:rPr>
          <w:rFonts w:ascii="黑体" w:eastAsia="黑体" w:hAnsi="黑体"/>
          <w:b w:val="0"/>
          <w:sz w:val="24"/>
          <w:szCs w:val="24"/>
        </w:rPr>
        <w:t>.</w:t>
      </w:r>
      <w:r>
        <w:rPr>
          <w:rFonts w:ascii="黑体" w:eastAsia="黑体" w:hAnsi="黑体"/>
          <w:b w:val="0"/>
          <w:sz w:val="24"/>
          <w:szCs w:val="24"/>
        </w:rPr>
        <w:t>3</w:t>
      </w:r>
      <w:r w:rsidRPr="007D7E99">
        <w:rPr>
          <w:rFonts w:ascii="黑体" w:eastAsia="黑体" w:hAnsi="黑体" w:hint="eastAsia"/>
          <w:b w:val="0"/>
          <w:sz w:val="24"/>
          <w:szCs w:val="24"/>
        </w:rPr>
        <w:t>测试</w:t>
      </w:r>
      <w:r>
        <w:rPr>
          <w:rFonts w:ascii="黑体" w:eastAsia="黑体" w:hAnsi="黑体" w:hint="eastAsia"/>
          <w:b w:val="0"/>
          <w:sz w:val="24"/>
          <w:szCs w:val="24"/>
        </w:rPr>
        <w:t>策略</w:t>
      </w:r>
    </w:p>
    <w:p w:rsidR="00B86CF5" w:rsidRPr="00AE4521" w:rsidRDefault="00B86CF5" w:rsidP="00B86CF5">
      <w:pPr>
        <w:spacing w:line="360" w:lineRule="auto"/>
        <w:ind w:firstLineChars="200" w:firstLine="480"/>
        <w:rPr>
          <w:rFonts w:ascii="宋体" w:eastAsia="宋体" w:hAnsi="宋体"/>
          <w:sz w:val="24"/>
        </w:rPr>
      </w:pPr>
      <w:r w:rsidRPr="00AE4521">
        <w:rPr>
          <w:rFonts w:ascii="宋体" w:eastAsia="宋体" w:hAnsi="宋体" w:hint="eastAsia"/>
          <w:sz w:val="24"/>
        </w:rPr>
        <w:t>测试策略提供了对测试对象进行测试的推荐方法。下面列出了本系统测试的各个阶段可能用到的测试方法。</w:t>
      </w:r>
    </w:p>
    <w:p w:rsidR="003E3E24" w:rsidRPr="00AE4521" w:rsidRDefault="003E3E24" w:rsidP="00B86CF5">
      <w:pPr>
        <w:spacing w:line="360" w:lineRule="auto"/>
        <w:ind w:firstLineChars="200" w:firstLine="480"/>
        <w:rPr>
          <w:rFonts w:ascii="宋体" w:eastAsia="宋体" w:hAnsi="宋体"/>
          <w:sz w:val="24"/>
        </w:rPr>
      </w:pPr>
      <w:r w:rsidRPr="00AE4521">
        <w:rPr>
          <w:rFonts w:ascii="宋体" w:eastAsia="宋体" w:hAnsi="宋体" w:hint="eastAsia"/>
          <w:sz w:val="24"/>
        </w:rPr>
        <w:t>测试案例流程图，如下图所示：</w:t>
      </w:r>
    </w:p>
    <w:p w:rsidR="00B86CF5" w:rsidRDefault="00C36DA3" w:rsidP="00B86CF5">
      <w:r>
        <w:object w:dxaOrig="11191" w:dyaOrig="60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75pt;height:255.75pt" o:ole="">
            <v:imagedata r:id="rId8" o:title=""/>
          </v:shape>
          <o:OLEObject Type="Embed" ProgID="Visio.Drawing.15" ShapeID="_x0000_i1025" DrawAspect="Content" ObjectID="_1617987402" r:id="rId9"/>
        </w:object>
      </w:r>
    </w:p>
    <w:p w:rsidR="00C36DA3" w:rsidRDefault="00C36DA3" w:rsidP="00C36DA3">
      <w:pPr>
        <w:rPr>
          <w:rFonts w:ascii="黑体" w:eastAsia="黑体" w:hAnsi="黑体"/>
          <w:bCs/>
          <w:kern w:val="28"/>
          <w:sz w:val="24"/>
          <w:szCs w:val="24"/>
        </w:rPr>
      </w:pPr>
      <w:r>
        <w:rPr>
          <w:rFonts w:ascii="黑体" w:eastAsia="黑体" w:hAnsi="黑体"/>
          <w:bCs/>
          <w:kern w:val="28"/>
          <w:sz w:val="24"/>
          <w:szCs w:val="24"/>
        </w:rPr>
        <w:t>3</w:t>
      </w:r>
      <w:r w:rsidRPr="00CF5314">
        <w:rPr>
          <w:rFonts w:ascii="黑体" w:eastAsia="黑体" w:hAnsi="黑体"/>
          <w:bCs/>
          <w:kern w:val="28"/>
          <w:sz w:val="24"/>
          <w:szCs w:val="24"/>
        </w:rPr>
        <w:t>.</w:t>
      </w:r>
      <w:r>
        <w:rPr>
          <w:rFonts w:ascii="黑体" w:eastAsia="黑体" w:hAnsi="黑体" w:hint="eastAsia"/>
          <w:bCs/>
          <w:kern w:val="28"/>
          <w:sz w:val="24"/>
          <w:szCs w:val="24"/>
        </w:rPr>
        <w:t>3</w:t>
      </w:r>
      <w:r>
        <w:rPr>
          <w:rFonts w:ascii="黑体" w:eastAsia="黑体" w:hAnsi="黑体"/>
          <w:bCs/>
          <w:kern w:val="28"/>
          <w:sz w:val="24"/>
          <w:szCs w:val="24"/>
        </w:rPr>
        <w:t>.1</w:t>
      </w:r>
      <w:r w:rsidR="00AE4521">
        <w:rPr>
          <w:rFonts w:ascii="黑体" w:eastAsia="黑体" w:hAnsi="黑体"/>
          <w:bCs/>
          <w:kern w:val="28"/>
          <w:sz w:val="24"/>
          <w:szCs w:val="24"/>
        </w:rPr>
        <w:t>集成</w:t>
      </w:r>
      <w:r>
        <w:rPr>
          <w:rFonts w:ascii="黑体" w:eastAsia="黑体" w:hAnsi="黑体"/>
          <w:bCs/>
          <w:kern w:val="28"/>
          <w:sz w:val="24"/>
          <w:szCs w:val="24"/>
        </w:rPr>
        <w:t>测试</w:t>
      </w:r>
    </w:p>
    <w:p w:rsidR="00AE4521" w:rsidRPr="00295BAB" w:rsidRDefault="00AE4521" w:rsidP="00295BAB">
      <w:pPr>
        <w:spacing w:line="360" w:lineRule="auto"/>
        <w:ind w:firstLineChars="200" w:firstLine="480"/>
        <w:rPr>
          <w:rFonts w:ascii="宋体" w:eastAsia="宋体" w:hAnsi="宋体"/>
          <w:sz w:val="24"/>
        </w:rPr>
      </w:pPr>
      <w:r w:rsidRPr="00295BAB">
        <w:rPr>
          <w:rFonts w:ascii="宋体" w:eastAsia="宋体" w:hAnsi="宋体" w:hint="eastAsia"/>
          <w:sz w:val="24"/>
        </w:rPr>
        <w:t xml:space="preserve">集成测试主要目的是检测系统是否达到设计需求，对业务流程及数据流的处理是否符合标准，检测系统对业务流程处理是否存在逻辑不严谨及错误，检测需求是否存在不合理的标准及要求。此阶段测试是基于功能完成的测试。 </w:t>
      </w:r>
    </w:p>
    <w:p w:rsidR="00AE4521" w:rsidRPr="00295BAB" w:rsidRDefault="00AE4521" w:rsidP="00295BAB">
      <w:pPr>
        <w:spacing w:line="360" w:lineRule="auto"/>
        <w:ind w:firstLineChars="200" w:firstLine="480"/>
        <w:rPr>
          <w:rFonts w:ascii="宋体" w:eastAsia="宋体" w:hAnsi="宋体"/>
          <w:sz w:val="24"/>
        </w:rPr>
      </w:pPr>
      <w:r w:rsidRPr="00295BAB">
        <w:rPr>
          <w:rFonts w:ascii="宋体" w:eastAsia="宋体" w:hAnsi="宋体" w:hint="eastAsia"/>
          <w:sz w:val="24"/>
        </w:rPr>
        <w:t>集成测试</w:t>
      </w:r>
      <w:r w:rsidR="00295BAB">
        <w:rPr>
          <w:rFonts w:ascii="宋体" w:eastAsia="宋体" w:hAnsi="宋体" w:hint="eastAsia"/>
          <w:sz w:val="24"/>
        </w:rPr>
        <w:t>具体要求，如下表所示：</w:t>
      </w:r>
    </w:p>
    <w:tbl>
      <w:tblPr>
        <w:tblW w:w="94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000" w:firstRow="0" w:lastRow="0" w:firstColumn="0" w:lastColumn="0" w:noHBand="0" w:noVBand="0"/>
      </w:tblPr>
      <w:tblGrid>
        <w:gridCol w:w="2360"/>
        <w:gridCol w:w="7121"/>
      </w:tblGrid>
      <w:tr w:rsidR="00AE4521" w:rsidRPr="00295BAB" w:rsidTr="00295BAB">
        <w:trPr>
          <w:trHeight w:val="435"/>
        </w:trPr>
        <w:tc>
          <w:tcPr>
            <w:tcW w:w="2360" w:type="dxa"/>
            <w:shd w:val="clear" w:color="auto" w:fill="FFFFFF" w:themeFill="background1"/>
          </w:tcPr>
          <w:p w:rsidR="00AE4521" w:rsidRPr="00375FE5" w:rsidRDefault="00AE4521" w:rsidP="00295BAB">
            <w:pPr>
              <w:jc w:val="center"/>
              <w:rPr>
                <w:rFonts w:asciiTheme="minorEastAsia" w:hAnsiTheme="minorEastAsia"/>
                <w:sz w:val="22"/>
                <w:szCs w:val="21"/>
              </w:rPr>
            </w:pPr>
            <w:r w:rsidRPr="00375FE5">
              <w:rPr>
                <w:rFonts w:asciiTheme="minorEastAsia" w:hAnsiTheme="minorEastAsia" w:hint="eastAsia"/>
                <w:sz w:val="22"/>
                <w:szCs w:val="21"/>
              </w:rPr>
              <w:t>测试目标</w:t>
            </w:r>
          </w:p>
        </w:tc>
        <w:tc>
          <w:tcPr>
            <w:tcW w:w="7121" w:type="dxa"/>
            <w:shd w:val="clear" w:color="auto" w:fill="FFFFFF" w:themeFill="background1"/>
          </w:tcPr>
          <w:p w:rsidR="00AE4521" w:rsidRPr="00375FE5" w:rsidRDefault="00AE4521" w:rsidP="00295BAB">
            <w:pPr>
              <w:ind w:firstLineChars="200" w:firstLine="440"/>
              <w:rPr>
                <w:rFonts w:asciiTheme="minorEastAsia" w:hAnsiTheme="minorEastAsia"/>
                <w:sz w:val="22"/>
                <w:szCs w:val="21"/>
              </w:rPr>
            </w:pPr>
            <w:r w:rsidRPr="00375FE5">
              <w:rPr>
                <w:rFonts w:asciiTheme="minorEastAsia" w:hAnsiTheme="minorEastAsia" w:hint="eastAsia"/>
                <w:sz w:val="22"/>
                <w:szCs w:val="21"/>
              </w:rPr>
              <w:t>检测需求中业务流程，数据流的正确性</w:t>
            </w:r>
          </w:p>
        </w:tc>
      </w:tr>
      <w:tr w:rsidR="00AE4521" w:rsidRPr="00295BAB" w:rsidTr="00295BAB">
        <w:trPr>
          <w:trHeight w:val="500"/>
        </w:trPr>
        <w:tc>
          <w:tcPr>
            <w:tcW w:w="2360" w:type="dxa"/>
            <w:shd w:val="clear" w:color="auto" w:fill="FFFFFF" w:themeFill="background1"/>
          </w:tcPr>
          <w:p w:rsidR="00AE4521" w:rsidRPr="00375FE5" w:rsidRDefault="00AE4521" w:rsidP="00295BAB">
            <w:pPr>
              <w:jc w:val="center"/>
              <w:rPr>
                <w:rFonts w:asciiTheme="minorEastAsia" w:hAnsiTheme="minorEastAsia"/>
                <w:sz w:val="22"/>
                <w:szCs w:val="21"/>
              </w:rPr>
            </w:pPr>
            <w:r w:rsidRPr="00375FE5">
              <w:rPr>
                <w:rFonts w:asciiTheme="minorEastAsia" w:hAnsiTheme="minorEastAsia" w:hint="eastAsia"/>
                <w:sz w:val="22"/>
                <w:szCs w:val="21"/>
              </w:rPr>
              <w:t>测试范围</w:t>
            </w:r>
          </w:p>
        </w:tc>
        <w:tc>
          <w:tcPr>
            <w:tcW w:w="7121" w:type="dxa"/>
            <w:shd w:val="clear" w:color="auto" w:fill="FFFFFF" w:themeFill="background1"/>
          </w:tcPr>
          <w:p w:rsidR="00AE4521" w:rsidRPr="00375FE5" w:rsidRDefault="00AE4521" w:rsidP="00295BAB">
            <w:pPr>
              <w:ind w:firstLineChars="200" w:firstLine="440"/>
              <w:rPr>
                <w:rFonts w:asciiTheme="minorEastAsia" w:hAnsiTheme="minorEastAsia"/>
                <w:sz w:val="22"/>
                <w:szCs w:val="21"/>
              </w:rPr>
            </w:pPr>
            <w:r w:rsidRPr="00375FE5">
              <w:rPr>
                <w:rFonts w:asciiTheme="minorEastAsia" w:hAnsiTheme="minorEastAsia" w:hint="eastAsia"/>
                <w:sz w:val="22"/>
                <w:szCs w:val="21"/>
              </w:rPr>
              <w:t>需求中明确的业务流程，或组合不同功能模块而形成一个大的功能。</w:t>
            </w:r>
          </w:p>
        </w:tc>
      </w:tr>
      <w:tr w:rsidR="00AE4521" w:rsidRPr="00295BAB" w:rsidTr="00295BAB">
        <w:trPr>
          <w:trHeight w:val="1744"/>
        </w:trPr>
        <w:tc>
          <w:tcPr>
            <w:tcW w:w="2360" w:type="dxa"/>
            <w:shd w:val="clear" w:color="auto" w:fill="FFFFFF" w:themeFill="background1"/>
          </w:tcPr>
          <w:p w:rsidR="00AE4521" w:rsidRPr="00375FE5" w:rsidRDefault="00AE4521" w:rsidP="00295BAB">
            <w:pPr>
              <w:jc w:val="center"/>
              <w:rPr>
                <w:rFonts w:asciiTheme="minorEastAsia" w:hAnsiTheme="minorEastAsia"/>
                <w:sz w:val="22"/>
                <w:szCs w:val="21"/>
              </w:rPr>
            </w:pPr>
            <w:r w:rsidRPr="00375FE5">
              <w:rPr>
                <w:rFonts w:asciiTheme="minorEastAsia" w:hAnsiTheme="minorEastAsia" w:hint="eastAsia"/>
                <w:sz w:val="22"/>
                <w:szCs w:val="21"/>
              </w:rPr>
              <w:lastRenderedPageBreak/>
              <w:t>技术</w:t>
            </w:r>
          </w:p>
        </w:tc>
        <w:tc>
          <w:tcPr>
            <w:tcW w:w="7121" w:type="dxa"/>
            <w:shd w:val="clear" w:color="auto" w:fill="FFFFFF" w:themeFill="background1"/>
          </w:tcPr>
          <w:p w:rsidR="00AE4521" w:rsidRPr="00375FE5" w:rsidRDefault="00AE4521" w:rsidP="00295BAB">
            <w:pPr>
              <w:ind w:firstLineChars="200" w:firstLine="440"/>
              <w:rPr>
                <w:rFonts w:asciiTheme="minorEastAsia" w:hAnsiTheme="minorEastAsia"/>
                <w:sz w:val="22"/>
                <w:szCs w:val="21"/>
              </w:rPr>
            </w:pPr>
            <w:r w:rsidRPr="00375FE5">
              <w:rPr>
                <w:rFonts w:asciiTheme="minorEastAsia" w:hAnsiTheme="minorEastAsia" w:hint="eastAsia"/>
                <w:sz w:val="22"/>
                <w:szCs w:val="21"/>
              </w:rPr>
              <w:t>利用有效的和无效的数据来执行各个用例、用例流或功能，以核实以下内容：</w:t>
            </w:r>
          </w:p>
          <w:p w:rsidR="00AE4521" w:rsidRPr="00375FE5" w:rsidRDefault="00AE4521" w:rsidP="00295BAB">
            <w:pPr>
              <w:ind w:firstLineChars="200" w:firstLine="440"/>
              <w:rPr>
                <w:rFonts w:asciiTheme="minorEastAsia" w:hAnsiTheme="minorEastAsia"/>
                <w:sz w:val="22"/>
                <w:szCs w:val="21"/>
              </w:rPr>
            </w:pPr>
            <w:r w:rsidRPr="00375FE5">
              <w:rPr>
                <w:rFonts w:asciiTheme="minorEastAsia" w:hAnsiTheme="minorEastAsia" w:hint="eastAsia"/>
                <w:sz w:val="22"/>
                <w:szCs w:val="21"/>
              </w:rPr>
              <w:t>在使用有效数据时得到预期的结果。</w:t>
            </w:r>
          </w:p>
          <w:p w:rsidR="00AE4521" w:rsidRPr="00375FE5" w:rsidRDefault="00AE4521" w:rsidP="00295BAB">
            <w:pPr>
              <w:ind w:firstLineChars="200" w:firstLine="440"/>
              <w:rPr>
                <w:rFonts w:asciiTheme="minorEastAsia" w:hAnsiTheme="minorEastAsia"/>
                <w:sz w:val="22"/>
                <w:szCs w:val="21"/>
              </w:rPr>
            </w:pPr>
            <w:r w:rsidRPr="00375FE5">
              <w:rPr>
                <w:rFonts w:asciiTheme="minorEastAsia" w:hAnsiTheme="minorEastAsia" w:hint="eastAsia"/>
                <w:sz w:val="22"/>
                <w:szCs w:val="21"/>
              </w:rPr>
              <w:t>在使用无效数据时显示相应的错误消息或警告消息。</w:t>
            </w:r>
          </w:p>
          <w:p w:rsidR="00AE4521" w:rsidRPr="00375FE5" w:rsidRDefault="00AE4521" w:rsidP="00295BAB">
            <w:pPr>
              <w:ind w:firstLineChars="200" w:firstLine="440"/>
              <w:rPr>
                <w:rFonts w:asciiTheme="minorEastAsia" w:hAnsiTheme="minorEastAsia"/>
                <w:sz w:val="22"/>
                <w:szCs w:val="21"/>
              </w:rPr>
            </w:pPr>
            <w:r w:rsidRPr="00375FE5">
              <w:rPr>
                <w:rFonts w:asciiTheme="minorEastAsia" w:hAnsiTheme="minorEastAsia" w:hint="eastAsia"/>
                <w:sz w:val="22"/>
                <w:szCs w:val="21"/>
              </w:rPr>
              <w:t xml:space="preserve">各业务规则都得到了正确的应用。 </w:t>
            </w:r>
          </w:p>
        </w:tc>
      </w:tr>
      <w:tr w:rsidR="00AE4521" w:rsidRPr="00295BAB" w:rsidTr="00295BAB">
        <w:trPr>
          <w:trHeight w:val="421"/>
        </w:trPr>
        <w:tc>
          <w:tcPr>
            <w:tcW w:w="2360" w:type="dxa"/>
            <w:shd w:val="clear" w:color="auto" w:fill="FFFFFF" w:themeFill="background1"/>
          </w:tcPr>
          <w:p w:rsidR="00AE4521" w:rsidRPr="00375FE5" w:rsidRDefault="00AE4521" w:rsidP="00295BAB">
            <w:pPr>
              <w:jc w:val="center"/>
              <w:rPr>
                <w:rFonts w:asciiTheme="minorEastAsia" w:hAnsiTheme="minorEastAsia"/>
                <w:sz w:val="22"/>
                <w:szCs w:val="21"/>
              </w:rPr>
            </w:pPr>
            <w:r w:rsidRPr="00375FE5">
              <w:rPr>
                <w:rFonts w:asciiTheme="minorEastAsia" w:hAnsiTheme="minorEastAsia" w:hint="eastAsia"/>
                <w:sz w:val="22"/>
                <w:szCs w:val="21"/>
              </w:rPr>
              <w:t>开始标准</w:t>
            </w:r>
          </w:p>
        </w:tc>
        <w:tc>
          <w:tcPr>
            <w:tcW w:w="7121" w:type="dxa"/>
            <w:shd w:val="clear" w:color="auto" w:fill="FFFFFF" w:themeFill="background1"/>
          </w:tcPr>
          <w:p w:rsidR="00AE4521" w:rsidRPr="00375FE5" w:rsidRDefault="00AE4521" w:rsidP="00295BAB">
            <w:pPr>
              <w:ind w:firstLineChars="200" w:firstLine="440"/>
              <w:rPr>
                <w:rFonts w:asciiTheme="minorEastAsia" w:hAnsiTheme="minorEastAsia"/>
                <w:sz w:val="22"/>
                <w:szCs w:val="21"/>
              </w:rPr>
            </w:pPr>
            <w:r w:rsidRPr="00375FE5">
              <w:rPr>
                <w:rFonts w:asciiTheme="minorEastAsia" w:hAnsiTheme="minorEastAsia" w:hint="eastAsia"/>
                <w:sz w:val="22"/>
                <w:szCs w:val="21"/>
              </w:rPr>
              <w:t>在完成某个集成测试时必须达到标准</w:t>
            </w:r>
          </w:p>
        </w:tc>
      </w:tr>
      <w:tr w:rsidR="00AE4521" w:rsidRPr="00295BAB" w:rsidTr="00295BAB">
        <w:trPr>
          <w:trHeight w:val="884"/>
        </w:trPr>
        <w:tc>
          <w:tcPr>
            <w:tcW w:w="2360" w:type="dxa"/>
            <w:shd w:val="clear" w:color="auto" w:fill="FFFFFF" w:themeFill="background1"/>
          </w:tcPr>
          <w:p w:rsidR="00AE4521" w:rsidRPr="00375FE5" w:rsidRDefault="00AE4521" w:rsidP="00295BAB">
            <w:pPr>
              <w:jc w:val="center"/>
              <w:rPr>
                <w:rFonts w:asciiTheme="minorEastAsia" w:hAnsiTheme="minorEastAsia"/>
                <w:sz w:val="22"/>
                <w:szCs w:val="21"/>
              </w:rPr>
            </w:pPr>
            <w:r w:rsidRPr="00375FE5">
              <w:rPr>
                <w:rFonts w:asciiTheme="minorEastAsia" w:hAnsiTheme="minorEastAsia" w:hint="eastAsia"/>
                <w:sz w:val="22"/>
                <w:szCs w:val="21"/>
              </w:rPr>
              <w:t>完成标准</w:t>
            </w:r>
          </w:p>
        </w:tc>
        <w:tc>
          <w:tcPr>
            <w:tcW w:w="7121" w:type="dxa"/>
            <w:shd w:val="clear" w:color="auto" w:fill="FFFFFF" w:themeFill="background1"/>
          </w:tcPr>
          <w:p w:rsidR="00AE4521" w:rsidRPr="00375FE5" w:rsidRDefault="00AE4521" w:rsidP="00295BAB">
            <w:pPr>
              <w:ind w:firstLineChars="200" w:firstLine="440"/>
              <w:rPr>
                <w:rFonts w:asciiTheme="minorEastAsia" w:hAnsiTheme="minorEastAsia"/>
                <w:sz w:val="22"/>
                <w:szCs w:val="21"/>
              </w:rPr>
            </w:pPr>
            <w:r w:rsidRPr="00375FE5">
              <w:rPr>
                <w:rFonts w:asciiTheme="minorEastAsia" w:hAnsiTheme="minorEastAsia" w:hint="eastAsia"/>
                <w:sz w:val="22"/>
                <w:szCs w:val="21"/>
              </w:rPr>
              <w:t>所计划的测试已全部执行。</w:t>
            </w:r>
          </w:p>
          <w:p w:rsidR="00AE4521" w:rsidRPr="00375FE5" w:rsidRDefault="00AE4521" w:rsidP="00295BAB">
            <w:pPr>
              <w:ind w:firstLineChars="200" w:firstLine="440"/>
              <w:rPr>
                <w:rFonts w:asciiTheme="minorEastAsia" w:hAnsiTheme="minorEastAsia"/>
                <w:sz w:val="22"/>
                <w:szCs w:val="21"/>
              </w:rPr>
            </w:pPr>
            <w:r w:rsidRPr="00375FE5">
              <w:rPr>
                <w:rFonts w:asciiTheme="minorEastAsia" w:hAnsiTheme="minorEastAsia" w:hint="eastAsia"/>
                <w:sz w:val="22"/>
                <w:szCs w:val="21"/>
              </w:rPr>
              <w:t xml:space="preserve">所发现的缺陷已全部解决。 </w:t>
            </w:r>
          </w:p>
        </w:tc>
      </w:tr>
      <w:tr w:rsidR="00AE4521" w:rsidRPr="00295BAB" w:rsidTr="00295BAB">
        <w:trPr>
          <w:trHeight w:val="870"/>
        </w:trPr>
        <w:tc>
          <w:tcPr>
            <w:tcW w:w="2360" w:type="dxa"/>
            <w:shd w:val="clear" w:color="auto" w:fill="FFFFFF" w:themeFill="background1"/>
          </w:tcPr>
          <w:p w:rsidR="00AE4521" w:rsidRPr="00375FE5" w:rsidRDefault="00AE4521" w:rsidP="00295BAB">
            <w:pPr>
              <w:jc w:val="center"/>
              <w:rPr>
                <w:rFonts w:asciiTheme="minorEastAsia" w:hAnsiTheme="minorEastAsia"/>
                <w:sz w:val="22"/>
                <w:szCs w:val="21"/>
              </w:rPr>
            </w:pPr>
            <w:r w:rsidRPr="00375FE5">
              <w:rPr>
                <w:rFonts w:asciiTheme="minorEastAsia" w:hAnsiTheme="minorEastAsia" w:hint="eastAsia"/>
                <w:sz w:val="22"/>
                <w:szCs w:val="21"/>
              </w:rPr>
              <w:t>测试重点和优先级</w:t>
            </w:r>
          </w:p>
        </w:tc>
        <w:tc>
          <w:tcPr>
            <w:tcW w:w="7121" w:type="dxa"/>
            <w:shd w:val="clear" w:color="auto" w:fill="FFFFFF" w:themeFill="background1"/>
          </w:tcPr>
          <w:p w:rsidR="00AE4521" w:rsidRPr="00375FE5" w:rsidRDefault="00AE4521" w:rsidP="00295BAB">
            <w:pPr>
              <w:ind w:firstLineChars="200" w:firstLine="440"/>
              <w:rPr>
                <w:rFonts w:asciiTheme="minorEastAsia" w:hAnsiTheme="minorEastAsia"/>
                <w:sz w:val="22"/>
                <w:szCs w:val="21"/>
              </w:rPr>
            </w:pPr>
            <w:r w:rsidRPr="00375FE5">
              <w:rPr>
                <w:rFonts w:asciiTheme="minorEastAsia" w:hAnsiTheme="minorEastAsia" w:hint="eastAsia"/>
                <w:sz w:val="22"/>
                <w:szCs w:val="21"/>
              </w:rPr>
              <w:t>测试重点指在测试过程中需着重测试的地方，优先级可以根据需求及严重来定</w:t>
            </w:r>
          </w:p>
        </w:tc>
      </w:tr>
      <w:tr w:rsidR="00AE4521" w:rsidRPr="00295BAB" w:rsidTr="00295BAB">
        <w:trPr>
          <w:trHeight w:val="856"/>
        </w:trPr>
        <w:tc>
          <w:tcPr>
            <w:tcW w:w="2360" w:type="dxa"/>
            <w:shd w:val="clear" w:color="auto" w:fill="FFFFFF" w:themeFill="background1"/>
          </w:tcPr>
          <w:p w:rsidR="00AE4521" w:rsidRPr="00375FE5" w:rsidRDefault="00AE4521" w:rsidP="00295BAB">
            <w:pPr>
              <w:jc w:val="center"/>
              <w:rPr>
                <w:rFonts w:asciiTheme="minorEastAsia" w:hAnsiTheme="minorEastAsia"/>
                <w:sz w:val="22"/>
                <w:szCs w:val="21"/>
              </w:rPr>
            </w:pPr>
            <w:r w:rsidRPr="00375FE5">
              <w:rPr>
                <w:rFonts w:asciiTheme="minorEastAsia" w:hAnsiTheme="minorEastAsia" w:hint="eastAsia"/>
                <w:sz w:val="22"/>
                <w:szCs w:val="21"/>
              </w:rPr>
              <w:t>需考虑的特殊事项</w:t>
            </w:r>
          </w:p>
        </w:tc>
        <w:tc>
          <w:tcPr>
            <w:tcW w:w="7121" w:type="dxa"/>
            <w:shd w:val="clear" w:color="auto" w:fill="FFFFFF" w:themeFill="background1"/>
          </w:tcPr>
          <w:p w:rsidR="00AE4521" w:rsidRPr="00375FE5" w:rsidRDefault="00AE4521" w:rsidP="00295BAB">
            <w:pPr>
              <w:ind w:firstLineChars="200" w:firstLine="440"/>
              <w:rPr>
                <w:rFonts w:asciiTheme="minorEastAsia" w:hAnsiTheme="minorEastAsia"/>
                <w:sz w:val="22"/>
                <w:szCs w:val="21"/>
              </w:rPr>
            </w:pPr>
            <w:r w:rsidRPr="00375FE5">
              <w:rPr>
                <w:rFonts w:asciiTheme="minorEastAsia" w:hAnsiTheme="minorEastAsia" w:hint="eastAsia"/>
                <w:sz w:val="22"/>
                <w:szCs w:val="21"/>
              </w:rPr>
              <w:t xml:space="preserve"> 确定或说明那些将对功能测试的实施和执行造成影响的事项或因素（内部的或外部的） </w:t>
            </w:r>
          </w:p>
        </w:tc>
      </w:tr>
    </w:tbl>
    <w:p w:rsidR="00295BAB" w:rsidRDefault="00295BAB" w:rsidP="00295BAB">
      <w:pPr>
        <w:rPr>
          <w:rFonts w:ascii="黑体" w:eastAsia="黑体" w:hAnsi="黑体"/>
          <w:bCs/>
          <w:kern w:val="28"/>
          <w:sz w:val="24"/>
          <w:szCs w:val="24"/>
        </w:rPr>
      </w:pPr>
    </w:p>
    <w:p w:rsidR="00295BAB" w:rsidRDefault="00295BAB" w:rsidP="00295BAB">
      <w:pPr>
        <w:rPr>
          <w:rFonts w:ascii="黑体" w:eastAsia="黑体" w:hAnsi="黑体"/>
          <w:bCs/>
          <w:kern w:val="28"/>
          <w:sz w:val="24"/>
          <w:szCs w:val="24"/>
        </w:rPr>
      </w:pPr>
      <w:r>
        <w:rPr>
          <w:rFonts w:ascii="黑体" w:eastAsia="黑体" w:hAnsi="黑体"/>
          <w:bCs/>
          <w:kern w:val="28"/>
          <w:sz w:val="24"/>
          <w:szCs w:val="24"/>
        </w:rPr>
        <w:t>3</w:t>
      </w:r>
      <w:r w:rsidRPr="00CF5314">
        <w:rPr>
          <w:rFonts w:ascii="黑体" w:eastAsia="黑体" w:hAnsi="黑体"/>
          <w:bCs/>
          <w:kern w:val="28"/>
          <w:sz w:val="24"/>
          <w:szCs w:val="24"/>
        </w:rPr>
        <w:t>.</w:t>
      </w:r>
      <w:r>
        <w:rPr>
          <w:rFonts w:ascii="黑体" w:eastAsia="黑体" w:hAnsi="黑体" w:hint="eastAsia"/>
          <w:bCs/>
          <w:kern w:val="28"/>
          <w:sz w:val="24"/>
          <w:szCs w:val="24"/>
        </w:rPr>
        <w:t>3</w:t>
      </w:r>
      <w:r>
        <w:rPr>
          <w:rFonts w:ascii="黑体" w:eastAsia="黑体" w:hAnsi="黑体"/>
          <w:bCs/>
          <w:kern w:val="28"/>
          <w:sz w:val="24"/>
          <w:szCs w:val="24"/>
        </w:rPr>
        <w:t>.</w:t>
      </w:r>
      <w:r w:rsidR="00406B97">
        <w:rPr>
          <w:rFonts w:ascii="黑体" w:eastAsia="黑体" w:hAnsi="黑体"/>
          <w:bCs/>
          <w:kern w:val="28"/>
          <w:sz w:val="24"/>
          <w:szCs w:val="24"/>
        </w:rPr>
        <w:t>2功</w:t>
      </w:r>
      <w:r>
        <w:rPr>
          <w:rFonts w:ascii="黑体" w:eastAsia="黑体" w:hAnsi="黑体"/>
          <w:bCs/>
          <w:kern w:val="28"/>
          <w:sz w:val="24"/>
          <w:szCs w:val="24"/>
        </w:rPr>
        <w:t>能测试</w:t>
      </w:r>
    </w:p>
    <w:p w:rsidR="00295BAB" w:rsidRPr="00295BAB" w:rsidRDefault="00295BAB" w:rsidP="00295BAB">
      <w:pPr>
        <w:spacing w:line="360" w:lineRule="auto"/>
        <w:ind w:firstLineChars="200" w:firstLine="480"/>
        <w:rPr>
          <w:rFonts w:ascii="宋体" w:eastAsia="宋体" w:hAnsi="宋体"/>
          <w:sz w:val="24"/>
        </w:rPr>
      </w:pPr>
      <w:r w:rsidRPr="00295BAB">
        <w:rPr>
          <w:rFonts w:ascii="宋体" w:eastAsia="宋体" w:hAnsi="宋体" w:hint="eastAsia"/>
          <w:sz w:val="24"/>
        </w:rPr>
        <w:t>对测试对象的功能测试应侧重于所有可直接追踪到业务功能和业务规则的测试需求。此类测试基于黑盒技术，该技术通过图形用户界面（GUI）与应用程序进行交互，并对交互的输出或结果进行分析，以此来核实应用程序及其内部进程。以下为各种应用程序列出了推荐使用的测试概要：</w:t>
      </w:r>
      <w:r>
        <w:rPr>
          <w:rFonts w:ascii="宋体" w:eastAsia="宋体" w:hAnsi="宋体" w:hint="eastAsia"/>
          <w:sz w:val="24"/>
        </w:rPr>
        <w:t xml:space="preserve"> </w:t>
      </w:r>
    </w:p>
    <w:p w:rsidR="00295BAB" w:rsidRPr="00295BAB" w:rsidRDefault="00295BAB" w:rsidP="00295BAB">
      <w:pPr>
        <w:spacing w:line="360" w:lineRule="auto"/>
        <w:ind w:firstLineChars="200" w:firstLine="480"/>
        <w:rPr>
          <w:rFonts w:ascii="宋体" w:eastAsia="宋体" w:hAnsi="宋体"/>
          <w:sz w:val="24"/>
        </w:rPr>
      </w:pPr>
      <w:r w:rsidRPr="00295BAB">
        <w:rPr>
          <w:rFonts w:ascii="宋体" w:eastAsia="宋体" w:hAnsi="宋体" w:hint="eastAsia"/>
          <w:sz w:val="24"/>
        </w:rPr>
        <w:t>功能测试</w:t>
      </w:r>
      <w:r>
        <w:rPr>
          <w:rFonts w:ascii="宋体" w:eastAsia="宋体" w:hAnsi="宋体" w:hint="eastAsia"/>
          <w:sz w:val="24"/>
        </w:rPr>
        <w:t>具体要求，如下表所示：</w:t>
      </w:r>
    </w:p>
    <w:tbl>
      <w:tblPr>
        <w:tblW w:w="9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000" w:firstRow="0" w:lastRow="0" w:firstColumn="0" w:lastColumn="0" w:noHBand="0" w:noVBand="0"/>
      </w:tblPr>
      <w:tblGrid>
        <w:gridCol w:w="2637"/>
        <w:gridCol w:w="6544"/>
      </w:tblGrid>
      <w:tr w:rsidR="00295BAB" w:rsidRPr="00295BAB" w:rsidTr="00174027">
        <w:trPr>
          <w:trHeight w:val="618"/>
        </w:trPr>
        <w:tc>
          <w:tcPr>
            <w:tcW w:w="2637" w:type="dxa"/>
            <w:shd w:val="clear" w:color="auto" w:fill="FFFFFF" w:themeFill="background1"/>
          </w:tcPr>
          <w:p w:rsidR="00295BAB" w:rsidRPr="00375FE5" w:rsidRDefault="00295BAB" w:rsidP="00174027">
            <w:pPr>
              <w:spacing w:line="276" w:lineRule="auto"/>
              <w:jc w:val="center"/>
              <w:rPr>
                <w:rFonts w:asciiTheme="minorEastAsia" w:hAnsiTheme="minorEastAsia"/>
                <w:sz w:val="22"/>
                <w:szCs w:val="21"/>
              </w:rPr>
            </w:pPr>
            <w:r w:rsidRPr="00375FE5">
              <w:rPr>
                <w:rFonts w:asciiTheme="minorEastAsia" w:hAnsiTheme="minorEastAsia" w:hint="eastAsia"/>
                <w:sz w:val="22"/>
                <w:szCs w:val="21"/>
              </w:rPr>
              <w:t>测试目标</w:t>
            </w:r>
          </w:p>
        </w:tc>
        <w:tc>
          <w:tcPr>
            <w:tcW w:w="6544" w:type="dxa"/>
            <w:shd w:val="clear" w:color="auto" w:fill="FFFFFF" w:themeFill="background1"/>
          </w:tcPr>
          <w:p w:rsidR="00295BAB" w:rsidRPr="00375FE5" w:rsidRDefault="00295BAB" w:rsidP="00174027">
            <w:pPr>
              <w:spacing w:line="276" w:lineRule="auto"/>
              <w:ind w:firstLineChars="200" w:firstLine="440"/>
              <w:jc w:val="left"/>
              <w:rPr>
                <w:rFonts w:asciiTheme="minorEastAsia" w:hAnsiTheme="minorEastAsia"/>
                <w:sz w:val="22"/>
                <w:szCs w:val="21"/>
              </w:rPr>
            </w:pPr>
            <w:r w:rsidRPr="00375FE5">
              <w:rPr>
                <w:rFonts w:asciiTheme="minorEastAsia" w:hAnsiTheme="minorEastAsia" w:hint="eastAsia"/>
                <w:sz w:val="22"/>
                <w:szCs w:val="21"/>
              </w:rPr>
              <w:t>确保测试的功能正常，其中包括导航，数据输入，处理和检索等功能。</w:t>
            </w:r>
          </w:p>
        </w:tc>
      </w:tr>
      <w:tr w:rsidR="00295BAB" w:rsidRPr="00295BAB" w:rsidTr="00174027">
        <w:trPr>
          <w:trHeight w:val="360"/>
        </w:trPr>
        <w:tc>
          <w:tcPr>
            <w:tcW w:w="2637" w:type="dxa"/>
            <w:shd w:val="clear" w:color="auto" w:fill="FFFFFF" w:themeFill="background1"/>
          </w:tcPr>
          <w:p w:rsidR="00295BAB" w:rsidRPr="00375FE5" w:rsidRDefault="00295BAB" w:rsidP="00174027">
            <w:pPr>
              <w:spacing w:line="276" w:lineRule="auto"/>
              <w:jc w:val="center"/>
              <w:rPr>
                <w:rFonts w:asciiTheme="minorEastAsia" w:hAnsiTheme="minorEastAsia"/>
                <w:sz w:val="22"/>
                <w:szCs w:val="21"/>
              </w:rPr>
            </w:pPr>
            <w:r w:rsidRPr="00375FE5">
              <w:rPr>
                <w:rFonts w:asciiTheme="minorEastAsia" w:hAnsiTheme="minorEastAsia" w:hint="eastAsia"/>
                <w:sz w:val="22"/>
                <w:szCs w:val="21"/>
              </w:rPr>
              <w:t>测试范围</w:t>
            </w:r>
          </w:p>
        </w:tc>
        <w:tc>
          <w:tcPr>
            <w:tcW w:w="6544" w:type="dxa"/>
            <w:shd w:val="clear" w:color="auto" w:fill="FFFFFF" w:themeFill="background1"/>
          </w:tcPr>
          <w:p w:rsidR="00295BAB" w:rsidRPr="00375FE5" w:rsidRDefault="00295BAB" w:rsidP="00174027">
            <w:pPr>
              <w:spacing w:line="276" w:lineRule="auto"/>
              <w:ind w:firstLineChars="200" w:firstLine="440"/>
              <w:jc w:val="left"/>
              <w:rPr>
                <w:rFonts w:asciiTheme="minorEastAsia" w:hAnsiTheme="minorEastAsia"/>
                <w:sz w:val="22"/>
                <w:szCs w:val="21"/>
              </w:rPr>
            </w:pPr>
            <w:r w:rsidRPr="00375FE5">
              <w:rPr>
                <w:rFonts w:asciiTheme="minorEastAsia" w:hAnsiTheme="minorEastAsia" w:hint="eastAsia"/>
                <w:sz w:val="22"/>
                <w:szCs w:val="21"/>
              </w:rPr>
              <w:t>需求说明书中要求的各项功能</w:t>
            </w:r>
          </w:p>
        </w:tc>
      </w:tr>
      <w:tr w:rsidR="00295BAB" w:rsidRPr="00295BAB" w:rsidTr="00174027">
        <w:trPr>
          <w:trHeight w:val="1866"/>
        </w:trPr>
        <w:tc>
          <w:tcPr>
            <w:tcW w:w="2637" w:type="dxa"/>
            <w:shd w:val="clear" w:color="auto" w:fill="FFFFFF" w:themeFill="background1"/>
          </w:tcPr>
          <w:p w:rsidR="00295BAB" w:rsidRPr="00375FE5" w:rsidRDefault="00295BAB" w:rsidP="00174027">
            <w:pPr>
              <w:spacing w:line="276" w:lineRule="auto"/>
              <w:jc w:val="center"/>
              <w:rPr>
                <w:rFonts w:asciiTheme="minorEastAsia" w:hAnsiTheme="minorEastAsia"/>
                <w:sz w:val="22"/>
                <w:szCs w:val="21"/>
              </w:rPr>
            </w:pPr>
            <w:r w:rsidRPr="00375FE5">
              <w:rPr>
                <w:rFonts w:asciiTheme="minorEastAsia" w:hAnsiTheme="minorEastAsia" w:hint="eastAsia"/>
                <w:sz w:val="22"/>
                <w:szCs w:val="21"/>
              </w:rPr>
              <w:t>技术</w:t>
            </w:r>
          </w:p>
        </w:tc>
        <w:tc>
          <w:tcPr>
            <w:tcW w:w="6544" w:type="dxa"/>
            <w:shd w:val="clear" w:color="auto" w:fill="FFFFFF" w:themeFill="background1"/>
          </w:tcPr>
          <w:p w:rsidR="00295BAB" w:rsidRPr="00375FE5" w:rsidRDefault="00295BAB" w:rsidP="00174027">
            <w:pPr>
              <w:spacing w:line="276" w:lineRule="auto"/>
              <w:ind w:firstLineChars="200" w:firstLine="440"/>
              <w:jc w:val="left"/>
              <w:rPr>
                <w:rFonts w:asciiTheme="minorEastAsia" w:hAnsiTheme="minorEastAsia"/>
                <w:sz w:val="22"/>
                <w:szCs w:val="21"/>
              </w:rPr>
            </w:pPr>
            <w:r w:rsidRPr="00375FE5">
              <w:rPr>
                <w:rFonts w:asciiTheme="minorEastAsia" w:hAnsiTheme="minorEastAsia" w:hint="eastAsia"/>
                <w:sz w:val="22"/>
                <w:szCs w:val="21"/>
              </w:rPr>
              <w:t>利用有效的和无效的数据来执行各个用例，以核实以下内容：</w:t>
            </w:r>
          </w:p>
          <w:p w:rsidR="00295BAB" w:rsidRPr="00375FE5" w:rsidRDefault="00295BAB" w:rsidP="00174027">
            <w:pPr>
              <w:spacing w:line="276" w:lineRule="auto"/>
              <w:ind w:firstLineChars="200" w:firstLine="440"/>
              <w:jc w:val="left"/>
              <w:rPr>
                <w:rFonts w:asciiTheme="minorEastAsia" w:hAnsiTheme="minorEastAsia"/>
                <w:sz w:val="22"/>
                <w:szCs w:val="21"/>
              </w:rPr>
            </w:pPr>
            <w:r w:rsidRPr="00375FE5">
              <w:rPr>
                <w:rFonts w:asciiTheme="minorEastAsia" w:hAnsiTheme="minorEastAsia" w:hint="eastAsia"/>
                <w:sz w:val="22"/>
                <w:szCs w:val="21"/>
              </w:rPr>
              <w:t>在使用有效数据时得到预期的结果。</w:t>
            </w:r>
          </w:p>
          <w:p w:rsidR="00295BAB" w:rsidRPr="00375FE5" w:rsidRDefault="00295BAB" w:rsidP="00174027">
            <w:pPr>
              <w:spacing w:line="276" w:lineRule="auto"/>
              <w:ind w:firstLineChars="200" w:firstLine="440"/>
              <w:jc w:val="left"/>
              <w:rPr>
                <w:rFonts w:asciiTheme="minorEastAsia" w:hAnsiTheme="minorEastAsia"/>
                <w:sz w:val="22"/>
                <w:szCs w:val="21"/>
              </w:rPr>
            </w:pPr>
            <w:r w:rsidRPr="00375FE5">
              <w:rPr>
                <w:rFonts w:asciiTheme="minorEastAsia" w:hAnsiTheme="minorEastAsia" w:hint="eastAsia"/>
                <w:sz w:val="22"/>
                <w:szCs w:val="21"/>
              </w:rPr>
              <w:t>在使用无效数据时显示相应的错误消息或警告消息。</w:t>
            </w:r>
          </w:p>
          <w:p w:rsidR="00295BAB" w:rsidRPr="00375FE5" w:rsidRDefault="00295BAB" w:rsidP="00174027">
            <w:pPr>
              <w:spacing w:line="276" w:lineRule="auto"/>
              <w:ind w:firstLineChars="200" w:firstLine="440"/>
              <w:jc w:val="left"/>
              <w:rPr>
                <w:rFonts w:asciiTheme="minorEastAsia" w:hAnsiTheme="minorEastAsia"/>
                <w:sz w:val="22"/>
                <w:szCs w:val="21"/>
              </w:rPr>
            </w:pPr>
            <w:r w:rsidRPr="00375FE5">
              <w:rPr>
                <w:rFonts w:asciiTheme="minorEastAsia" w:hAnsiTheme="minorEastAsia" w:hint="eastAsia"/>
                <w:sz w:val="22"/>
                <w:szCs w:val="21"/>
              </w:rPr>
              <w:t xml:space="preserve">各业务规则都得到了正确的应用。 </w:t>
            </w:r>
          </w:p>
        </w:tc>
      </w:tr>
      <w:tr w:rsidR="00295BAB" w:rsidRPr="00295BAB" w:rsidTr="00174027">
        <w:trPr>
          <w:trHeight w:val="752"/>
        </w:trPr>
        <w:tc>
          <w:tcPr>
            <w:tcW w:w="2637" w:type="dxa"/>
            <w:shd w:val="clear" w:color="auto" w:fill="FFFFFF" w:themeFill="background1"/>
          </w:tcPr>
          <w:p w:rsidR="00295BAB" w:rsidRPr="00375FE5" w:rsidRDefault="00295BAB" w:rsidP="00174027">
            <w:pPr>
              <w:spacing w:line="276" w:lineRule="auto"/>
              <w:jc w:val="center"/>
              <w:rPr>
                <w:rFonts w:asciiTheme="minorEastAsia" w:hAnsiTheme="minorEastAsia"/>
                <w:sz w:val="22"/>
                <w:szCs w:val="21"/>
              </w:rPr>
            </w:pPr>
            <w:r w:rsidRPr="00375FE5">
              <w:rPr>
                <w:rFonts w:asciiTheme="minorEastAsia" w:hAnsiTheme="minorEastAsia" w:hint="eastAsia"/>
                <w:sz w:val="22"/>
                <w:szCs w:val="21"/>
              </w:rPr>
              <w:t>需考虑的特殊事项</w:t>
            </w:r>
          </w:p>
        </w:tc>
        <w:tc>
          <w:tcPr>
            <w:tcW w:w="6544" w:type="dxa"/>
            <w:shd w:val="clear" w:color="auto" w:fill="FFFFFF" w:themeFill="background1"/>
          </w:tcPr>
          <w:p w:rsidR="00295BAB" w:rsidRPr="00375FE5" w:rsidRDefault="00295BAB" w:rsidP="00174027">
            <w:pPr>
              <w:spacing w:line="276" w:lineRule="auto"/>
              <w:ind w:firstLineChars="200" w:firstLine="440"/>
              <w:jc w:val="left"/>
              <w:rPr>
                <w:rFonts w:asciiTheme="minorEastAsia" w:hAnsiTheme="minorEastAsia"/>
                <w:sz w:val="22"/>
                <w:szCs w:val="21"/>
              </w:rPr>
            </w:pPr>
            <w:r w:rsidRPr="00375FE5">
              <w:rPr>
                <w:rFonts w:asciiTheme="minorEastAsia" w:hAnsiTheme="minorEastAsia" w:hint="eastAsia"/>
                <w:sz w:val="22"/>
                <w:szCs w:val="21"/>
              </w:rPr>
              <w:t xml:space="preserve">确定或说明那些将对功能测试的实施和执行造成影响的事项或因素（内部的或外部的） </w:t>
            </w:r>
          </w:p>
        </w:tc>
      </w:tr>
    </w:tbl>
    <w:p w:rsidR="00AE4521" w:rsidRPr="00295BAB" w:rsidRDefault="00AE4521" w:rsidP="00295BAB">
      <w:pPr>
        <w:spacing w:line="360" w:lineRule="auto"/>
        <w:ind w:firstLineChars="200" w:firstLine="480"/>
        <w:rPr>
          <w:rFonts w:ascii="宋体" w:eastAsia="宋体" w:hAnsi="宋体"/>
          <w:sz w:val="24"/>
        </w:rPr>
      </w:pPr>
    </w:p>
    <w:p w:rsidR="00174027" w:rsidRDefault="00174027" w:rsidP="00174027">
      <w:pPr>
        <w:rPr>
          <w:rFonts w:ascii="黑体" w:eastAsia="黑体" w:hAnsi="黑体"/>
          <w:bCs/>
          <w:kern w:val="28"/>
          <w:sz w:val="24"/>
          <w:szCs w:val="24"/>
        </w:rPr>
      </w:pPr>
      <w:r>
        <w:rPr>
          <w:rFonts w:ascii="黑体" w:eastAsia="黑体" w:hAnsi="黑体"/>
          <w:bCs/>
          <w:kern w:val="28"/>
          <w:sz w:val="24"/>
          <w:szCs w:val="24"/>
        </w:rPr>
        <w:t>3</w:t>
      </w:r>
      <w:r w:rsidRPr="00CF5314">
        <w:rPr>
          <w:rFonts w:ascii="黑体" w:eastAsia="黑体" w:hAnsi="黑体"/>
          <w:bCs/>
          <w:kern w:val="28"/>
          <w:sz w:val="24"/>
          <w:szCs w:val="24"/>
        </w:rPr>
        <w:t>.</w:t>
      </w:r>
      <w:r>
        <w:rPr>
          <w:rFonts w:ascii="黑体" w:eastAsia="黑体" w:hAnsi="黑体" w:hint="eastAsia"/>
          <w:bCs/>
          <w:kern w:val="28"/>
          <w:sz w:val="24"/>
          <w:szCs w:val="24"/>
        </w:rPr>
        <w:t>3</w:t>
      </w:r>
      <w:r>
        <w:rPr>
          <w:rFonts w:ascii="黑体" w:eastAsia="黑体" w:hAnsi="黑体"/>
          <w:bCs/>
          <w:kern w:val="28"/>
          <w:sz w:val="24"/>
          <w:szCs w:val="24"/>
        </w:rPr>
        <w:t>.3用户界面测试</w:t>
      </w:r>
    </w:p>
    <w:p w:rsidR="00174027" w:rsidRPr="00174027" w:rsidRDefault="00174027" w:rsidP="00174027">
      <w:pPr>
        <w:spacing w:line="360" w:lineRule="auto"/>
        <w:ind w:firstLineChars="200" w:firstLine="480"/>
        <w:rPr>
          <w:rFonts w:ascii="宋体" w:eastAsia="宋体" w:hAnsi="宋体"/>
          <w:sz w:val="24"/>
        </w:rPr>
      </w:pPr>
      <w:r w:rsidRPr="00174027">
        <w:rPr>
          <w:rFonts w:ascii="宋体" w:eastAsia="宋体" w:hAnsi="宋体" w:hint="eastAsia"/>
          <w:sz w:val="24"/>
        </w:rPr>
        <w:t xml:space="preserve">用Internet </w:t>
      </w:r>
      <w:r w:rsidRPr="00174027">
        <w:rPr>
          <w:rFonts w:ascii="宋体" w:eastAsia="宋体" w:hAnsi="宋体"/>
          <w:sz w:val="24"/>
        </w:rPr>
        <w:t>Explorer</w:t>
      </w:r>
      <w:r w:rsidRPr="00174027">
        <w:rPr>
          <w:rFonts w:ascii="宋体" w:eastAsia="宋体" w:hAnsi="宋体" w:hint="eastAsia"/>
          <w:sz w:val="24"/>
        </w:rPr>
        <w:t>和Firefox对图形用户界面进行测试。要求在两种浏览器上对所将使有功能进行测试。</w:t>
      </w:r>
    </w:p>
    <w:p w:rsidR="00174027" w:rsidRPr="00174027" w:rsidRDefault="00174027" w:rsidP="00174027">
      <w:pPr>
        <w:spacing w:line="360" w:lineRule="auto"/>
        <w:ind w:firstLineChars="200" w:firstLine="480"/>
        <w:rPr>
          <w:rFonts w:ascii="宋体" w:eastAsia="宋体" w:hAnsi="宋体"/>
          <w:sz w:val="24"/>
        </w:rPr>
      </w:pPr>
      <w:r w:rsidRPr="00174027">
        <w:rPr>
          <w:rFonts w:ascii="宋体" w:eastAsia="宋体" w:hAnsi="宋体" w:hint="eastAsia"/>
          <w:sz w:val="24"/>
        </w:rPr>
        <w:t>界面测试</w:t>
      </w:r>
      <w:r>
        <w:rPr>
          <w:rFonts w:ascii="宋体" w:eastAsia="宋体" w:hAnsi="宋体" w:hint="eastAsia"/>
          <w:sz w:val="24"/>
        </w:rPr>
        <w:t>具体要求，如下表所示：</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000" w:firstRow="0" w:lastRow="0" w:firstColumn="0" w:lastColumn="0" w:noHBand="0" w:noVBand="0"/>
      </w:tblPr>
      <w:tblGrid>
        <w:gridCol w:w="2448"/>
        <w:gridCol w:w="6074"/>
      </w:tblGrid>
      <w:tr w:rsidR="00174027" w:rsidRPr="00174027" w:rsidTr="00406B97">
        <w:tc>
          <w:tcPr>
            <w:tcW w:w="2448" w:type="dxa"/>
            <w:shd w:val="clear" w:color="auto" w:fill="FFFFFF" w:themeFill="background1"/>
          </w:tcPr>
          <w:p w:rsidR="00174027" w:rsidRPr="00174027" w:rsidRDefault="00174027" w:rsidP="00174027">
            <w:pPr>
              <w:spacing w:line="276" w:lineRule="auto"/>
              <w:jc w:val="center"/>
              <w:rPr>
                <w:rFonts w:asciiTheme="minorEastAsia" w:hAnsiTheme="minorEastAsia"/>
                <w:sz w:val="22"/>
                <w:szCs w:val="21"/>
              </w:rPr>
            </w:pPr>
            <w:r w:rsidRPr="00174027">
              <w:rPr>
                <w:rFonts w:asciiTheme="minorEastAsia" w:hAnsiTheme="minorEastAsia" w:hint="eastAsia"/>
                <w:sz w:val="22"/>
                <w:szCs w:val="21"/>
              </w:rPr>
              <w:lastRenderedPageBreak/>
              <w:t>测试目标</w:t>
            </w:r>
          </w:p>
        </w:tc>
        <w:tc>
          <w:tcPr>
            <w:tcW w:w="6074" w:type="dxa"/>
            <w:shd w:val="clear" w:color="auto" w:fill="FFFFFF" w:themeFill="background1"/>
          </w:tcPr>
          <w:p w:rsidR="00174027" w:rsidRPr="00174027" w:rsidRDefault="00174027" w:rsidP="00174027">
            <w:pPr>
              <w:spacing w:line="276" w:lineRule="auto"/>
              <w:ind w:firstLineChars="200" w:firstLine="440"/>
              <w:jc w:val="left"/>
              <w:rPr>
                <w:rFonts w:asciiTheme="minorEastAsia" w:hAnsiTheme="minorEastAsia"/>
                <w:sz w:val="22"/>
                <w:szCs w:val="21"/>
              </w:rPr>
            </w:pPr>
            <w:r w:rsidRPr="00174027">
              <w:rPr>
                <w:rFonts w:asciiTheme="minorEastAsia" w:hAnsiTheme="minorEastAsia" w:hint="eastAsia"/>
                <w:sz w:val="22"/>
                <w:szCs w:val="21"/>
              </w:rPr>
              <w:t>通过测试进行的浏览可正确反映业务的功能和需求，这种浏览包括窗口与窗口之间、字段与字段之间的浏览，以及各种访问方法（Tab键、鼠标移动、和快捷键）的使用。</w:t>
            </w:r>
          </w:p>
          <w:p w:rsidR="00174027" w:rsidRPr="00174027" w:rsidRDefault="00174027" w:rsidP="00174027">
            <w:pPr>
              <w:spacing w:line="276" w:lineRule="auto"/>
              <w:ind w:firstLineChars="200" w:firstLine="440"/>
              <w:jc w:val="left"/>
              <w:rPr>
                <w:rFonts w:asciiTheme="minorEastAsia" w:hAnsiTheme="minorEastAsia"/>
                <w:sz w:val="22"/>
                <w:szCs w:val="21"/>
              </w:rPr>
            </w:pPr>
            <w:r w:rsidRPr="00174027">
              <w:rPr>
                <w:rFonts w:asciiTheme="minorEastAsia" w:hAnsiTheme="minorEastAsia" w:hint="eastAsia"/>
                <w:sz w:val="22"/>
                <w:szCs w:val="21"/>
              </w:rPr>
              <w:t xml:space="preserve">窗口的对象和特征（例如，菜单、大小、位置、状态和中心）都符合标准。 </w:t>
            </w:r>
          </w:p>
          <w:p w:rsidR="00174027" w:rsidRPr="00174027" w:rsidRDefault="00174027" w:rsidP="00174027">
            <w:pPr>
              <w:spacing w:line="276" w:lineRule="auto"/>
              <w:ind w:firstLineChars="200" w:firstLine="440"/>
              <w:jc w:val="left"/>
              <w:rPr>
                <w:rFonts w:asciiTheme="minorEastAsia" w:hAnsiTheme="minorEastAsia"/>
                <w:sz w:val="22"/>
                <w:szCs w:val="21"/>
              </w:rPr>
            </w:pPr>
          </w:p>
        </w:tc>
      </w:tr>
      <w:tr w:rsidR="00174027" w:rsidRPr="00174027" w:rsidTr="00406B97">
        <w:tc>
          <w:tcPr>
            <w:tcW w:w="2448" w:type="dxa"/>
            <w:shd w:val="clear" w:color="auto" w:fill="FFFFFF" w:themeFill="background1"/>
          </w:tcPr>
          <w:p w:rsidR="00174027" w:rsidRPr="00174027" w:rsidRDefault="00174027" w:rsidP="00174027">
            <w:pPr>
              <w:spacing w:line="276" w:lineRule="auto"/>
              <w:jc w:val="center"/>
              <w:rPr>
                <w:rFonts w:asciiTheme="minorEastAsia" w:hAnsiTheme="minorEastAsia"/>
                <w:sz w:val="22"/>
                <w:szCs w:val="21"/>
              </w:rPr>
            </w:pPr>
            <w:r w:rsidRPr="00174027">
              <w:rPr>
                <w:rFonts w:asciiTheme="minorEastAsia" w:hAnsiTheme="minorEastAsia" w:hint="eastAsia"/>
                <w:sz w:val="22"/>
                <w:szCs w:val="21"/>
              </w:rPr>
              <w:t>技术</w:t>
            </w:r>
          </w:p>
        </w:tc>
        <w:tc>
          <w:tcPr>
            <w:tcW w:w="6074" w:type="dxa"/>
            <w:shd w:val="clear" w:color="auto" w:fill="FFFFFF" w:themeFill="background1"/>
          </w:tcPr>
          <w:p w:rsidR="00174027" w:rsidRPr="00174027" w:rsidRDefault="00174027" w:rsidP="00174027">
            <w:pPr>
              <w:spacing w:line="276" w:lineRule="auto"/>
              <w:ind w:firstLineChars="200" w:firstLine="440"/>
              <w:jc w:val="left"/>
              <w:rPr>
                <w:rFonts w:asciiTheme="minorEastAsia" w:hAnsiTheme="minorEastAsia"/>
                <w:sz w:val="22"/>
                <w:szCs w:val="21"/>
              </w:rPr>
            </w:pPr>
            <w:r w:rsidRPr="00174027">
              <w:rPr>
                <w:rFonts w:asciiTheme="minorEastAsia" w:hAnsiTheme="minorEastAsia" w:hint="eastAsia"/>
                <w:sz w:val="22"/>
                <w:szCs w:val="21"/>
              </w:rPr>
              <w:t xml:space="preserve">为每个窗口创建或修改测试，以核实各个应用程序窗口和对象都可正确地进行浏览，并处于正常的对象状态。 </w:t>
            </w:r>
          </w:p>
          <w:p w:rsidR="00174027" w:rsidRPr="00174027" w:rsidRDefault="00174027" w:rsidP="00174027">
            <w:pPr>
              <w:spacing w:line="276" w:lineRule="auto"/>
              <w:ind w:firstLineChars="200" w:firstLine="440"/>
              <w:jc w:val="left"/>
              <w:rPr>
                <w:rFonts w:asciiTheme="minorEastAsia" w:hAnsiTheme="minorEastAsia"/>
                <w:sz w:val="22"/>
                <w:szCs w:val="21"/>
              </w:rPr>
            </w:pPr>
          </w:p>
        </w:tc>
      </w:tr>
      <w:tr w:rsidR="00174027" w:rsidRPr="00174027" w:rsidTr="00406B97">
        <w:tc>
          <w:tcPr>
            <w:tcW w:w="2448" w:type="dxa"/>
            <w:shd w:val="clear" w:color="auto" w:fill="FFFFFF" w:themeFill="background1"/>
          </w:tcPr>
          <w:p w:rsidR="00174027" w:rsidRPr="00174027" w:rsidRDefault="00174027" w:rsidP="00174027">
            <w:pPr>
              <w:spacing w:line="276" w:lineRule="auto"/>
              <w:jc w:val="center"/>
              <w:rPr>
                <w:rFonts w:asciiTheme="minorEastAsia" w:hAnsiTheme="minorEastAsia"/>
                <w:sz w:val="22"/>
                <w:szCs w:val="21"/>
              </w:rPr>
            </w:pPr>
            <w:r w:rsidRPr="00174027">
              <w:rPr>
                <w:rFonts w:asciiTheme="minorEastAsia" w:hAnsiTheme="minorEastAsia" w:hint="eastAsia"/>
                <w:sz w:val="22"/>
                <w:szCs w:val="21"/>
              </w:rPr>
              <w:t>完成标准</w:t>
            </w:r>
          </w:p>
        </w:tc>
        <w:tc>
          <w:tcPr>
            <w:tcW w:w="6074" w:type="dxa"/>
            <w:shd w:val="clear" w:color="auto" w:fill="FFFFFF" w:themeFill="background1"/>
          </w:tcPr>
          <w:p w:rsidR="00174027" w:rsidRPr="00174027" w:rsidRDefault="00174027" w:rsidP="00174027">
            <w:pPr>
              <w:spacing w:line="276" w:lineRule="auto"/>
              <w:ind w:firstLineChars="200" w:firstLine="440"/>
              <w:jc w:val="left"/>
              <w:rPr>
                <w:rFonts w:asciiTheme="minorEastAsia" w:hAnsiTheme="minorEastAsia"/>
                <w:sz w:val="22"/>
                <w:szCs w:val="21"/>
              </w:rPr>
            </w:pPr>
            <w:r w:rsidRPr="00174027">
              <w:rPr>
                <w:rFonts w:asciiTheme="minorEastAsia" w:hAnsiTheme="minorEastAsia" w:hint="eastAsia"/>
                <w:sz w:val="22"/>
                <w:szCs w:val="21"/>
              </w:rPr>
              <w:t xml:space="preserve">成功地核实出各个窗口都与基准版本保持一致，或符合可接受标准 </w:t>
            </w:r>
          </w:p>
          <w:p w:rsidR="00174027" w:rsidRPr="00174027" w:rsidRDefault="00174027" w:rsidP="00174027">
            <w:pPr>
              <w:spacing w:line="276" w:lineRule="auto"/>
              <w:ind w:firstLineChars="200" w:firstLine="440"/>
              <w:jc w:val="left"/>
              <w:rPr>
                <w:rFonts w:asciiTheme="minorEastAsia" w:hAnsiTheme="minorEastAsia"/>
                <w:sz w:val="22"/>
                <w:szCs w:val="21"/>
              </w:rPr>
            </w:pPr>
          </w:p>
        </w:tc>
      </w:tr>
    </w:tbl>
    <w:p w:rsidR="00C36DA3" w:rsidRDefault="00C36DA3" w:rsidP="00174027">
      <w:pPr>
        <w:spacing w:line="360" w:lineRule="auto"/>
        <w:rPr>
          <w:rFonts w:ascii="宋体" w:eastAsia="宋体" w:hAnsi="宋体"/>
          <w:sz w:val="24"/>
        </w:rPr>
      </w:pPr>
    </w:p>
    <w:p w:rsidR="00174027" w:rsidRDefault="00174027" w:rsidP="00174027">
      <w:pPr>
        <w:rPr>
          <w:rFonts w:ascii="黑体" w:eastAsia="黑体" w:hAnsi="黑体"/>
          <w:bCs/>
          <w:kern w:val="28"/>
          <w:sz w:val="24"/>
          <w:szCs w:val="24"/>
        </w:rPr>
      </w:pPr>
      <w:r>
        <w:rPr>
          <w:rFonts w:ascii="黑体" w:eastAsia="黑体" w:hAnsi="黑体"/>
          <w:bCs/>
          <w:kern w:val="28"/>
          <w:sz w:val="24"/>
          <w:szCs w:val="24"/>
        </w:rPr>
        <w:t>3</w:t>
      </w:r>
      <w:r w:rsidRPr="00CF5314">
        <w:rPr>
          <w:rFonts w:ascii="黑体" w:eastAsia="黑体" w:hAnsi="黑体"/>
          <w:bCs/>
          <w:kern w:val="28"/>
          <w:sz w:val="24"/>
          <w:szCs w:val="24"/>
        </w:rPr>
        <w:t>.</w:t>
      </w:r>
      <w:r>
        <w:rPr>
          <w:rFonts w:ascii="黑体" w:eastAsia="黑体" w:hAnsi="黑体" w:hint="eastAsia"/>
          <w:bCs/>
          <w:kern w:val="28"/>
          <w:sz w:val="24"/>
          <w:szCs w:val="24"/>
        </w:rPr>
        <w:t>3</w:t>
      </w:r>
      <w:r>
        <w:rPr>
          <w:rFonts w:ascii="黑体" w:eastAsia="黑体" w:hAnsi="黑体"/>
          <w:bCs/>
          <w:kern w:val="28"/>
          <w:sz w:val="24"/>
          <w:szCs w:val="24"/>
        </w:rPr>
        <w:t>.4性能测试</w:t>
      </w:r>
    </w:p>
    <w:p w:rsidR="00406B97" w:rsidRPr="00406B97" w:rsidRDefault="00406B97" w:rsidP="00406B97">
      <w:pPr>
        <w:spacing w:line="360" w:lineRule="auto"/>
        <w:ind w:firstLineChars="200" w:firstLine="480"/>
        <w:rPr>
          <w:rFonts w:ascii="宋体" w:eastAsia="宋体" w:hAnsi="宋体"/>
          <w:sz w:val="24"/>
        </w:rPr>
      </w:pPr>
      <w:r w:rsidRPr="00406B97">
        <w:rPr>
          <w:rFonts w:ascii="宋体" w:eastAsia="宋体" w:hAnsi="宋体" w:hint="eastAsia"/>
          <w:sz w:val="24"/>
        </w:rPr>
        <w:t>性能评测是一种性能测试，它对响应时间、事务处理速率和其他与时间相关的需求进行评测和评估。性能评测的目标是核实性能需求是否都已满足。</w:t>
      </w:r>
    </w:p>
    <w:p w:rsidR="00406B97" w:rsidRPr="00406B97" w:rsidRDefault="00406B97" w:rsidP="00406B97">
      <w:pPr>
        <w:spacing w:line="360" w:lineRule="auto"/>
        <w:ind w:firstLineChars="200" w:firstLine="480"/>
        <w:rPr>
          <w:rFonts w:ascii="宋体" w:eastAsia="宋体" w:hAnsi="宋体"/>
          <w:sz w:val="24"/>
        </w:rPr>
      </w:pPr>
      <w:r w:rsidRPr="00406B97">
        <w:rPr>
          <w:rFonts w:ascii="宋体" w:eastAsia="宋体" w:hAnsi="宋体" w:hint="eastAsia"/>
          <w:sz w:val="24"/>
        </w:rPr>
        <w:t>性能测试</w:t>
      </w:r>
      <w:r>
        <w:rPr>
          <w:rFonts w:ascii="宋体" w:eastAsia="宋体" w:hAnsi="宋体" w:hint="eastAsia"/>
          <w:sz w:val="24"/>
        </w:rPr>
        <w:t>具体要求，如下表所示：</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000" w:firstRow="0" w:lastRow="0" w:firstColumn="0" w:lastColumn="0" w:noHBand="0" w:noVBand="0"/>
      </w:tblPr>
      <w:tblGrid>
        <w:gridCol w:w="2448"/>
        <w:gridCol w:w="6074"/>
      </w:tblGrid>
      <w:tr w:rsidR="00406B97" w:rsidTr="00406B97">
        <w:tc>
          <w:tcPr>
            <w:tcW w:w="2448" w:type="dxa"/>
            <w:shd w:val="clear" w:color="auto" w:fill="FFFFFF" w:themeFill="background1"/>
          </w:tcPr>
          <w:p w:rsidR="00406B97" w:rsidRPr="00406B97" w:rsidRDefault="00406B97" w:rsidP="00406B97">
            <w:pPr>
              <w:spacing w:line="276" w:lineRule="auto"/>
              <w:jc w:val="center"/>
              <w:rPr>
                <w:rFonts w:asciiTheme="minorEastAsia" w:hAnsiTheme="minorEastAsia"/>
                <w:sz w:val="22"/>
                <w:szCs w:val="21"/>
              </w:rPr>
            </w:pPr>
            <w:r w:rsidRPr="00406B97">
              <w:rPr>
                <w:rFonts w:asciiTheme="minorEastAsia" w:hAnsiTheme="minorEastAsia" w:hint="eastAsia"/>
                <w:sz w:val="22"/>
                <w:szCs w:val="21"/>
              </w:rPr>
              <w:t>测试目标</w:t>
            </w:r>
          </w:p>
        </w:tc>
        <w:tc>
          <w:tcPr>
            <w:tcW w:w="6074" w:type="dxa"/>
            <w:shd w:val="clear" w:color="auto" w:fill="FFFFFF" w:themeFill="background1"/>
          </w:tcPr>
          <w:p w:rsidR="00406B97" w:rsidRPr="00406B97" w:rsidRDefault="00406B97" w:rsidP="00406B97">
            <w:pPr>
              <w:spacing w:line="276" w:lineRule="auto"/>
              <w:ind w:firstLineChars="200" w:firstLine="440"/>
              <w:jc w:val="left"/>
              <w:rPr>
                <w:rFonts w:asciiTheme="minorEastAsia" w:hAnsiTheme="minorEastAsia"/>
                <w:sz w:val="22"/>
                <w:szCs w:val="21"/>
              </w:rPr>
            </w:pPr>
            <w:r w:rsidRPr="00406B97">
              <w:rPr>
                <w:rFonts w:asciiTheme="minorEastAsia" w:hAnsiTheme="minorEastAsia" w:hint="eastAsia"/>
                <w:sz w:val="22"/>
                <w:szCs w:val="21"/>
              </w:rPr>
              <w:t>核实所指定的事务或业务功能在以下情况下的性能行为：</w:t>
            </w:r>
          </w:p>
          <w:p w:rsidR="00406B97" w:rsidRPr="00406B97" w:rsidRDefault="00406B97" w:rsidP="00406B97">
            <w:pPr>
              <w:spacing w:line="276" w:lineRule="auto"/>
              <w:ind w:firstLineChars="200" w:firstLine="440"/>
              <w:jc w:val="left"/>
              <w:rPr>
                <w:rFonts w:asciiTheme="minorEastAsia" w:hAnsiTheme="minorEastAsia"/>
                <w:sz w:val="22"/>
                <w:szCs w:val="21"/>
              </w:rPr>
            </w:pPr>
            <w:r w:rsidRPr="00406B97">
              <w:rPr>
                <w:rFonts w:asciiTheme="minorEastAsia" w:hAnsiTheme="minorEastAsia" w:hint="eastAsia"/>
                <w:sz w:val="22"/>
                <w:szCs w:val="21"/>
              </w:rPr>
              <w:t>正常的预期工作量</w:t>
            </w:r>
          </w:p>
          <w:p w:rsidR="00406B97" w:rsidRPr="00406B97" w:rsidRDefault="00406B97" w:rsidP="00406B97">
            <w:pPr>
              <w:spacing w:line="276" w:lineRule="auto"/>
              <w:ind w:firstLineChars="200" w:firstLine="440"/>
              <w:jc w:val="left"/>
              <w:rPr>
                <w:rFonts w:asciiTheme="minorEastAsia" w:hAnsiTheme="minorEastAsia"/>
                <w:sz w:val="22"/>
                <w:szCs w:val="21"/>
              </w:rPr>
            </w:pPr>
            <w:r w:rsidRPr="00406B97">
              <w:rPr>
                <w:rFonts w:asciiTheme="minorEastAsia" w:hAnsiTheme="minorEastAsia" w:hint="eastAsia"/>
                <w:sz w:val="22"/>
                <w:szCs w:val="21"/>
              </w:rPr>
              <w:t xml:space="preserve">预期的最繁重工作量 </w:t>
            </w:r>
          </w:p>
        </w:tc>
      </w:tr>
      <w:tr w:rsidR="00406B97" w:rsidTr="00406B97">
        <w:tc>
          <w:tcPr>
            <w:tcW w:w="2448" w:type="dxa"/>
            <w:shd w:val="clear" w:color="auto" w:fill="FFFFFF" w:themeFill="background1"/>
          </w:tcPr>
          <w:p w:rsidR="00406B97" w:rsidRPr="00406B97" w:rsidRDefault="00406B97" w:rsidP="00406B97">
            <w:pPr>
              <w:spacing w:line="276" w:lineRule="auto"/>
              <w:jc w:val="center"/>
              <w:rPr>
                <w:rFonts w:asciiTheme="minorEastAsia" w:hAnsiTheme="minorEastAsia"/>
                <w:sz w:val="22"/>
                <w:szCs w:val="21"/>
              </w:rPr>
            </w:pPr>
            <w:r w:rsidRPr="00406B97">
              <w:rPr>
                <w:rFonts w:asciiTheme="minorEastAsia" w:hAnsiTheme="minorEastAsia" w:hint="eastAsia"/>
                <w:sz w:val="22"/>
                <w:szCs w:val="21"/>
              </w:rPr>
              <w:t>技术</w:t>
            </w:r>
          </w:p>
        </w:tc>
        <w:tc>
          <w:tcPr>
            <w:tcW w:w="6074" w:type="dxa"/>
            <w:shd w:val="clear" w:color="auto" w:fill="FFFFFF" w:themeFill="background1"/>
          </w:tcPr>
          <w:p w:rsidR="00406B97" w:rsidRPr="00406B97" w:rsidRDefault="00406B97" w:rsidP="00406B97">
            <w:pPr>
              <w:spacing w:line="276" w:lineRule="auto"/>
              <w:ind w:firstLineChars="200" w:firstLine="440"/>
              <w:jc w:val="left"/>
              <w:rPr>
                <w:rFonts w:asciiTheme="minorEastAsia" w:hAnsiTheme="minorEastAsia"/>
                <w:sz w:val="22"/>
                <w:szCs w:val="21"/>
              </w:rPr>
            </w:pPr>
            <w:r w:rsidRPr="00406B97">
              <w:rPr>
                <w:rFonts w:asciiTheme="minorEastAsia" w:hAnsiTheme="minorEastAsia" w:hint="eastAsia"/>
                <w:sz w:val="22"/>
                <w:szCs w:val="21"/>
              </w:rPr>
              <w:t>使用为功能或业务周期测试制定的测试过程。</w:t>
            </w:r>
          </w:p>
          <w:p w:rsidR="00406B97" w:rsidRPr="00406B97" w:rsidRDefault="00406B97" w:rsidP="00406B97">
            <w:pPr>
              <w:spacing w:line="276" w:lineRule="auto"/>
              <w:ind w:firstLineChars="200" w:firstLine="440"/>
              <w:jc w:val="left"/>
              <w:rPr>
                <w:rFonts w:asciiTheme="minorEastAsia" w:hAnsiTheme="minorEastAsia"/>
                <w:sz w:val="22"/>
                <w:szCs w:val="21"/>
              </w:rPr>
            </w:pPr>
            <w:r w:rsidRPr="00406B97">
              <w:rPr>
                <w:rFonts w:asciiTheme="minorEastAsia" w:hAnsiTheme="minorEastAsia" w:hint="eastAsia"/>
                <w:sz w:val="22"/>
                <w:szCs w:val="21"/>
              </w:rPr>
              <w:t>通过修改数据文件来增加事务数量，或通过修改脚本来增加每项事务的迭代数量。</w:t>
            </w:r>
          </w:p>
          <w:p w:rsidR="00406B97" w:rsidRPr="00406B97" w:rsidRDefault="00406B97" w:rsidP="00406B97">
            <w:pPr>
              <w:spacing w:line="276" w:lineRule="auto"/>
              <w:ind w:firstLineChars="200" w:firstLine="440"/>
              <w:jc w:val="left"/>
              <w:rPr>
                <w:rFonts w:asciiTheme="minorEastAsia" w:hAnsiTheme="minorEastAsia"/>
                <w:sz w:val="22"/>
                <w:szCs w:val="21"/>
              </w:rPr>
            </w:pPr>
            <w:r w:rsidRPr="00406B97">
              <w:rPr>
                <w:rFonts w:asciiTheme="minorEastAsia" w:hAnsiTheme="minorEastAsia" w:hint="eastAsia"/>
                <w:sz w:val="22"/>
                <w:szCs w:val="21"/>
              </w:rPr>
              <w:t xml:space="preserve">脚本应该在一台计算机上运行（最好是以单个用户、单个事务为基准），并在多个客户机（虚拟的或实际的客户机，请参见下面的“需要考虑的特殊事项”）上重复。 </w:t>
            </w:r>
          </w:p>
        </w:tc>
      </w:tr>
      <w:tr w:rsidR="00406B97" w:rsidTr="00406B97">
        <w:tc>
          <w:tcPr>
            <w:tcW w:w="2448" w:type="dxa"/>
            <w:shd w:val="clear" w:color="auto" w:fill="FFFFFF" w:themeFill="background1"/>
          </w:tcPr>
          <w:p w:rsidR="00406B97" w:rsidRPr="00406B97" w:rsidRDefault="00406B97" w:rsidP="00406B97">
            <w:pPr>
              <w:spacing w:line="276" w:lineRule="auto"/>
              <w:jc w:val="center"/>
              <w:rPr>
                <w:rFonts w:asciiTheme="minorEastAsia" w:hAnsiTheme="minorEastAsia"/>
                <w:sz w:val="22"/>
                <w:szCs w:val="21"/>
              </w:rPr>
            </w:pPr>
            <w:r w:rsidRPr="00406B97">
              <w:rPr>
                <w:rFonts w:asciiTheme="minorEastAsia" w:hAnsiTheme="minorEastAsia" w:hint="eastAsia"/>
                <w:sz w:val="22"/>
                <w:szCs w:val="21"/>
              </w:rPr>
              <w:t>完成标准</w:t>
            </w:r>
          </w:p>
        </w:tc>
        <w:tc>
          <w:tcPr>
            <w:tcW w:w="6074" w:type="dxa"/>
            <w:shd w:val="clear" w:color="auto" w:fill="FFFFFF" w:themeFill="background1"/>
          </w:tcPr>
          <w:p w:rsidR="00406B97" w:rsidRPr="00406B97" w:rsidRDefault="00406B97" w:rsidP="00406B97">
            <w:pPr>
              <w:spacing w:line="276" w:lineRule="auto"/>
              <w:ind w:firstLineChars="200" w:firstLine="440"/>
              <w:jc w:val="left"/>
              <w:rPr>
                <w:rFonts w:asciiTheme="minorEastAsia" w:hAnsiTheme="minorEastAsia"/>
                <w:sz w:val="22"/>
                <w:szCs w:val="21"/>
              </w:rPr>
            </w:pPr>
            <w:r w:rsidRPr="00406B97">
              <w:rPr>
                <w:rFonts w:asciiTheme="minorEastAsia" w:hAnsiTheme="minorEastAsia" w:hint="eastAsia"/>
                <w:sz w:val="22"/>
                <w:szCs w:val="21"/>
              </w:rPr>
              <w:t xml:space="preserve">单个事务或单个用户：在每个事务所预期时间范围内成功地完成测试脚本，没有发生任何故障。 </w:t>
            </w:r>
          </w:p>
          <w:p w:rsidR="00406B97" w:rsidRPr="00406B97" w:rsidRDefault="00406B97" w:rsidP="00406B97">
            <w:pPr>
              <w:spacing w:line="276" w:lineRule="auto"/>
              <w:ind w:firstLineChars="200" w:firstLine="440"/>
              <w:jc w:val="left"/>
              <w:rPr>
                <w:rFonts w:asciiTheme="minorEastAsia" w:hAnsiTheme="minorEastAsia"/>
                <w:sz w:val="22"/>
                <w:szCs w:val="21"/>
              </w:rPr>
            </w:pPr>
            <w:r w:rsidRPr="00406B97">
              <w:rPr>
                <w:rFonts w:asciiTheme="minorEastAsia" w:hAnsiTheme="minorEastAsia" w:hint="eastAsia"/>
                <w:sz w:val="22"/>
                <w:szCs w:val="21"/>
              </w:rPr>
              <w:t xml:space="preserve">多个事务或多个用户：在可接受的时间范围内成功地完成测试脚本，没有发生任何故障。 </w:t>
            </w:r>
          </w:p>
        </w:tc>
      </w:tr>
      <w:tr w:rsidR="00406B97" w:rsidTr="00406B97">
        <w:tc>
          <w:tcPr>
            <w:tcW w:w="2448" w:type="dxa"/>
            <w:shd w:val="clear" w:color="auto" w:fill="FFFFFF" w:themeFill="background1"/>
          </w:tcPr>
          <w:p w:rsidR="00406B97" w:rsidRPr="00406B97" w:rsidRDefault="00406B97" w:rsidP="00406B97">
            <w:pPr>
              <w:spacing w:line="276" w:lineRule="auto"/>
              <w:jc w:val="center"/>
              <w:rPr>
                <w:rFonts w:asciiTheme="minorEastAsia" w:hAnsiTheme="minorEastAsia"/>
                <w:sz w:val="22"/>
                <w:szCs w:val="21"/>
              </w:rPr>
            </w:pPr>
            <w:r w:rsidRPr="00406B97">
              <w:rPr>
                <w:rFonts w:asciiTheme="minorEastAsia" w:hAnsiTheme="minorEastAsia" w:hint="eastAsia"/>
                <w:sz w:val="22"/>
                <w:szCs w:val="21"/>
              </w:rPr>
              <w:t>需考虑的特殊事项</w:t>
            </w:r>
          </w:p>
        </w:tc>
        <w:tc>
          <w:tcPr>
            <w:tcW w:w="6074" w:type="dxa"/>
            <w:shd w:val="clear" w:color="auto" w:fill="FFFFFF" w:themeFill="background1"/>
          </w:tcPr>
          <w:p w:rsidR="00406B97" w:rsidRPr="00406B97" w:rsidRDefault="00406B97" w:rsidP="00406B97">
            <w:pPr>
              <w:spacing w:line="276" w:lineRule="auto"/>
              <w:ind w:firstLineChars="200" w:firstLine="440"/>
              <w:jc w:val="left"/>
              <w:rPr>
                <w:rFonts w:asciiTheme="minorEastAsia" w:hAnsiTheme="minorEastAsia"/>
                <w:sz w:val="22"/>
                <w:szCs w:val="21"/>
              </w:rPr>
            </w:pPr>
            <w:r w:rsidRPr="00406B97">
              <w:rPr>
                <w:rFonts w:asciiTheme="minorEastAsia" w:hAnsiTheme="minorEastAsia" w:hint="eastAsia"/>
                <w:sz w:val="22"/>
                <w:szCs w:val="21"/>
              </w:rPr>
              <w:t>综合的性能测试还包括在服务器上添加后台工作量。</w:t>
            </w:r>
          </w:p>
          <w:p w:rsidR="00406B97" w:rsidRPr="00406B97" w:rsidRDefault="00406B97" w:rsidP="00406B97">
            <w:pPr>
              <w:spacing w:line="276" w:lineRule="auto"/>
              <w:ind w:firstLineChars="200" w:firstLine="440"/>
              <w:jc w:val="left"/>
              <w:rPr>
                <w:rFonts w:asciiTheme="minorEastAsia" w:hAnsiTheme="minorEastAsia"/>
                <w:sz w:val="22"/>
                <w:szCs w:val="21"/>
              </w:rPr>
            </w:pPr>
            <w:r w:rsidRPr="00406B97">
              <w:rPr>
                <w:rFonts w:asciiTheme="minorEastAsia" w:hAnsiTheme="minorEastAsia" w:hint="eastAsia"/>
                <w:sz w:val="22"/>
                <w:szCs w:val="21"/>
              </w:rPr>
              <w:t>可采用多种方法来执行此操作，其中包括：</w:t>
            </w:r>
          </w:p>
          <w:p w:rsidR="00406B97" w:rsidRPr="00406B97" w:rsidRDefault="00406B97" w:rsidP="00406B97">
            <w:pPr>
              <w:spacing w:line="276" w:lineRule="auto"/>
              <w:ind w:firstLineChars="200" w:firstLine="440"/>
              <w:jc w:val="left"/>
              <w:rPr>
                <w:rFonts w:asciiTheme="minorEastAsia" w:hAnsiTheme="minorEastAsia"/>
                <w:sz w:val="22"/>
                <w:szCs w:val="21"/>
              </w:rPr>
            </w:pPr>
            <w:r w:rsidRPr="00406B97">
              <w:rPr>
                <w:rFonts w:asciiTheme="minorEastAsia" w:hAnsiTheme="minorEastAsia" w:hint="eastAsia"/>
                <w:sz w:val="22"/>
                <w:szCs w:val="21"/>
              </w:rPr>
              <w:t>性能测试</w:t>
            </w:r>
            <w:bookmarkStart w:id="1" w:name="_GoBack"/>
            <w:bookmarkEnd w:id="1"/>
            <w:r w:rsidRPr="00406B97">
              <w:rPr>
                <w:rFonts w:asciiTheme="minorEastAsia" w:hAnsiTheme="minorEastAsia" w:hint="eastAsia"/>
                <w:sz w:val="22"/>
                <w:szCs w:val="21"/>
              </w:rPr>
              <w:t>应该在专用的计算机上或在专用的机时内执行，以便实现完全的控制和精确的评测。</w:t>
            </w:r>
          </w:p>
          <w:p w:rsidR="00406B97" w:rsidRPr="00406B97" w:rsidRDefault="00406B97" w:rsidP="00406B97">
            <w:pPr>
              <w:spacing w:line="276" w:lineRule="auto"/>
              <w:ind w:firstLineChars="200" w:firstLine="440"/>
              <w:jc w:val="left"/>
              <w:rPr>
                <w:rFonts w:asciiTheme="minorEastAsia" w:hAnsiTheme="minorEastAsia"/>
                <w:sz w:val="22"/>
                <w:szCs w:val="21"/>
              </w:rPr>
            </w:pPr>
            <w:r w:rsidRPr="00406B97">
              <w:rPr>
                <w:rFonts w:asciiTheme="minorEastAsia" w:hAnsiTheme="minorEastAsia" w:hint="eastAsia"/>
                <w:sz w:val="22"/>
                <w:szCs w:val="21"/>
              </w:rPr>
              <w:t xml:space="preserve">性能测试所用的数据库应该是实际大小或相同缩放比例的数据库。 </w:t>
            </w:r>
          </w:p>
        </w:tc>
      </w:tr>
    </w:tbl>
    <w:p w:rsidR="00174027" w:rsidRPr="00406B97" w:rsidRDefault="00174027" w:rsidP="00174027">
      <w:pPr>
        <w:spacing w:line="360" w:lineRule="auto"/>
        <w:rPr>
          <w:rFonts w:ascii="宋体" w:eastAsia="宋体" w:hAnsi="宋体"/>
          <w:sz w:val="24"/>
        </w:rPr>
      </w:pPr>
    </w:p>
    <w:p w:rsidR="009E0393" w:rsidRDefault="00BF2E1F" w:rsidP="009E0393">
      <w:pPr>
        <w:pStyle w:val="ab"/>
        <w:numPr>
          <w:ilvl w:val="0"/>
          <w:numId w:val="1"/>
        </w:numPr>
        <w:jc w:val="left"/>
        <w:rPr>
          <w:rFonts w:ascii="宋体" w:eastAsia="宋体" w:hAnsi="宋体"/>
          <w:sz w:val="28"/>
        </w:rPr>
      </w:pPr>
      <w:r>
        <w:rPr>
          <w:rFonts w:ascii="宋体" w:eastAsia="宋体" w:hAnsi="宋体" w:hint="eastAsia"/>
          <w:sz w:val="28"/>
        </w:rPr>
        <w:t>测试结果及发现</w:t>
      </w:r>
    </w:p>
    <w:p w:rsidR="001850FA" w:rsidRDefault="001850FA" w:rsidP="001850FA">
      <w:pPr>
        <w:pStyle w:val="a8"/>
        <w:jc w:val="left"/>
        <w:rPr>
          <w:rFonts w:ascii="黑体" w:eastAsia="黑体" w:hAnsi="黑体"/>
          <w:b w:val="0"/>
          <w:sz w:val="24"/>
          <w:szCs w:val="24"/>
        </w:rPr>
      </w:pPr>
      <w:r>
        <w:rPr>
          <w:rFonts w:ascii="黑体" w:eastAsia="黑体" w:hAnsi="黑体"/>
          <w:b w:val="0"/>
          <w:sz w:val="24"/>
          <w:szCs w:val="24"/>
        </w:rPr>
        <w:t>4</w:t>
      </w:r>
      <w:r w:rsidRPr="00FD1390">
        <w:rPr>
          <w:rFonts w:ascii="黑体" w:eastAsia="黑体" w:hAnsi="黑体"/>
          <w:b w:val="0"/>
          <w:sz w:val="24"/>
          <w:szCs w:val="24"/>
        </w:rPr>
        <w:t>.1</w:t>
      </w:r>
      <w:r>
        <w:rPr>
          <w:rFonts w:ascii="黑体" w:eastAsia="黑体" w:hAnsi="黑体" w:hint="eastAsia"/>
          <w:b w:val="0"/>
          <w:sz w:val="24"/>
          <w:szCs w:val="24"/>
        </w:rPr>
        <w:t>软件</w:t>
      </w:r>
      <w:r w:rsidR="005C6DCB">
        <w:rPr>
          <w:rFonts w:ascii="黑体" w:eastAsia="黑体" w:hAnsi="黑体" w:hint="eastAsia"/>
          <w:b w:val="0"/>
          <w:sz w:val="24"/>
          <w:szCs w:val="24"/>
        </w:rPr>
        <w:t>评价尺度</w:t>
      </w:r>
    </w:p>
    <w:p w:rsidR="005C6DCB" w:rsidRPr="005C6DCB" w:rsidRDefault="005C6DCB" w:rsidP="005C6DCB">
      <w:pPr>
        <w:spacing w:line="360" w:lineRule="auto"/>
        <w:ind w:firstLineChars="200" w:firstLine="480"/>
        <w:rPr>
          <w:rFonts w:ascii="宋体" w:eastAsia="宋体" w:hAnsi="宋体"/>
          <w:sz w:val="24"/>
        </w:rPr>
      </w:pPr>
      <w:r w:rsidRPr="005C6DCB">
        <w:rPr>
          <w:rFonts w:ascii="宋体" w:eastAsia="宋体" w:hAnsi="宋体"/>
          <w:sz w:val="24"/>
        </w:rPr>
        <w:t>测试结果大致可以分为四类：</w:t>
      </w:r>
    </w:p>
    <w:p w:rsidR="005C6DCB" w:rsidRPr="005C6DCB" w:rsidRDefault="005C6DCB" w:rsidP="005C6DCB">
      <w:pPr>
        <w:spacing w:line="360" w:lineRule="auto"/>
        <w:ind w:firstLineChars="200" w:firstLine="480"/>
        <w:rPr>
          <w:rFonts w:ascii="宋体" w:eastAsia="宋体" w:hAnsi="宋体"/>
          <w:sz w:val="24"/>
        </w:rPr>
      </w:pPr>
      <w:r w:rsidRPr="005C6DCB">
        <w:rPr>
          <w:rFonts w:ascii="宋体" w:eastAsia="宋体" w:hAnsi="宋体"/>
          <w:sz w:val="24"/>
        </w:rPr>
        <w:t>1类：测试用例正确执行，与期待输出结果一致，没有发现任何错误。</w:t>
      </w:r>
    </w:p>
    <w:p w:rsidR="005C6DCB" w:rsidRPr="005C6DCB" w:rsidRDefault="005C6DCB" w:rsidP="005C6DCB">
      <w:pPr>
        <w:spacing w:line="360" w:lineRule="auto"/>
        <w:ind w:firstLineChars="200" w:firstLine="480"/>
        <w:rPr>
          <w:rFonts w:ascii="宋体" w:eastAsia="宋体" w:hAnsi="宋体"/>
          <w:sz w:val="24"/>
        </w:rPr>
      </w:pPr>
      <w:r w:rsidRPr="005C6DCB">
        <w:rPr>
          <w:rFonts w:ascii="宋体" w:eastAsia="宋体" w:hAnsi="宋体"/>
          <w:sz w:val="24"/>
        </w:rPr>
        <w:t>2类：能正确完成功能要求，但测试用例执行过程中出现一些界面、提示、使用不方便等方面存在问题，对于这些问题一般不需要做进一步处理，往往可以忽略。</w:t>
      </w:r>
    </w:p>
    <w:p w:rsidR="005C6DCB" w:rsidRPr="005C6DCB" w:rsidRDefault="005C6DCB" w:rsidP="005C6DCB">
      <w:pPr>
        <w:spacing w:line="360" w:lineRule="auto"/>
        <w:ind w:firstLineChars="200" w:firstLine="480"/>
        <w:rPr>
          <w:rFonts w:ascii="宋体" w:eastAsia="宋体" w:hAnsi="宋体"/>
          <w:sz w:val="24"/>
        </w:rPr>
      </w:pPr>
      <w:r w:rsidRPr="005C6DCB">
        <w:rPr>
          <w:rFonts w:ascii="宋体" w:eastAsia="宋体" w:hAnsi="宋体"/>
          <w:sz w:val="24"/>
        </w:rPr>
        <w:t>3类：能正确完成主要测试功能点，不能正确完成某些次要功能点，或不能正确处理某些出现概率较小的特殊输入组合，此类问题应不影响测试用例整体的正确性。</w:t>
      </w:r>
    </w:p>
    <w:p w:rsidR="005C6DCB" w:rsidRDefault="005C6DCB" w:rsidP="005C6DCB">
      <w:pPr>
        <w:spacing w:line="360" w:lineRule="auto"/>
        <w:ind w:firstLineChars="200" w:firstLine="480"/>
        <w:rPr>
          <w:rFonts w:ascii="宋体" w:eastAsia="宋体" w:hAnsi="宋体"/>
          <w:sz w:val="24"/>
        </w:rPr>
      </w:pPr>
      <w:r w:rsidRPr="005C6DCB">
        <w:rPr>
          <w:rFonts w:ascii="宋体" w:eastAsia="宋体" w:hAnsi="宋体"/>
          <w:sz w:val="24"/>
        </w:rPr>
        <w:t>4类：不能完成测试用例所要检查的主要功能，或虽有此功能但出现的错误将引发大量的补救措施。</w:t>
      </w:r>
    </w:p>
    <w:p w:rsidR="005C6DCB" w:rsidRPr="00BF2E1F" w:rsidRDefault="005C6DCB" w:rsidP="00BF2E1F">
      <w:pPr>
        <w:spacing w:line="360" w:lineRule="auto"/>
        <w:ind w:firstLineChars="200" w:firstLine="480"/>
        <w:rPr>
          <w:rFonts w:ascii="宋体" w:eastAsia="宋体" w:hAnsi="宋体"/>
          <w:sz w:val="24"/>
        </w:rPr>
      </w:pPr>
      <w:r w:rsidRPr="005C6DCB">
        <w:rPr>
          <w:rFonts w:ascii="宋体" w:eastAsia="宋体" w:hAnsi="宋体"/>
          <w:sz w:val="24"/>
        </w:rPr>
        <w:t>测试工作的评价尺度：系统达到前三类系统测试结果的效果</w:t>
      </w:r>
      <w:r>
        <w:rPr>
          <w:rFonts w:ascii="宋体" w:eastAsia="宋体" w:hAnsi="宋体"/>
          <w:sz w:val="24"/>
        </w:rPr>
        <w:t>既可</w:t>
      </w:r>
      <w:r w:rsidR="008B1A8F">
        <w:rPr>
          <w:rFonts w:ascii="宋体" w:eastAsia="宋体" w:hAnsi="宋体"/>
          <w:sz w:val="24"/>
        </w:rPr>
        <w:t>。</w:t>
      </w:r>
    </w:p>
    <w:p w:rsidR="001850FA" w:rsidRDefault="001850FA" w:rsidP="001850FA">
      <w:pPr>
        <w:pStyle w:val="a8"/>
        <w:jc w:val="left"/>
        <w:rPr>
          <w:rFonts w:ascii="黑体" w:eastAsia="黑体" w:hAnsi="黑体"/>
          <w:b w:val="0"/>
          <w:sz w:val="24"/>
          <w:szCs w:val="24"/>
        </w:rPr>
      </w:pPr>
      <w:r>
        <w:rPr>
          <w:rFonts w:ascii="黑体" w:eastAsia="黑体" w:hAnsi="黑体"/>
          <w:b w:val="0"/>
          <w:sz w:val="24"/>
          <w:szCs w:val="24"/>
        </w:rPr>
        <w:t>4.</w:t>
      </w:r>
      <w:r w:rsidR="00C23AF6">
        <w:rPr>
          <w:rFonts w:ascii="黑体" w:eastAsia="黑体" w:hAnsi="黑体"/>
          <w:b w:val="0"/>
          <w:sz w:val="24"/>
          <w:szCs w:val="24"/>
        </w:rPr>
        <w:t>2</w:t>
      </w:r>
      <w:r w:rsidR="002219C8">
        <w:rPr>
          <w:rFonts w:ascii="黑体" w:eastAsia="黑体" w:hAnsi="黑体" w:hint="eastAsia"/>
          <w:b w:val="0"/>
          <w:sz w:val="24"/>
          <w:szCs w:val="24"/>
        </w:rPr>
        <w:t>测试结果及发现</w:t>
      </w:r>
    </w:p>
    <w:p w:rsidR="001805B0" w:rsidRDefault="001805B0" w:rsidP="001805B0">
      <w:pPr>
        <w:rPr>
          <w:rFonts w:ascii="黑体" w:eastAsia="黑体" w:hAnsi="黑体"/>
          <w:bCs/>
          <w:kern w:val="28"/>
          <w:sz w:val="24"/>
          <w:szCs w:val="24"/>
        </w:rPr>
      </w:pPr>
      <w:r>
        <w:rPr>
          <w:rFonts w:ascii="黑体" w:eastAsia="黑体" w:hAnsi="黑体"/>
          <w:bCs/>
          <w:kern w:val="28"/>
          <w:sz w:val="24"/>
          <w:szCs w:val="24"/>
        </w:rPr>
        <w:t>4.2.1</w:t>
      </w:r>
      <w:r w:rsidR="00B7284A">
        <w:rPr>
          <w:rFonts w:ascii="黑体" w:eastAsia="黑体" w:hAnsi="黑体" w:hint="eastAsia"/>
          <w:bCs/>
          <w:kern w:val="28"/>
          <w:sz w:val="24"/>
          <w:szCs w:val="24"/>
        </w:rPr>
        <w:t>功能测试结果</w:t>
      </w:r>
    </w:p>
    <w:p w:rsidR="007E31EF" w:rsidRPr="007E31EF" w:rsidRDefault="007E31EF" w:rsidP="007E31EF">
      <w:pPr>
        <w:spacing w:line="360" w:lineRule="auto"/>
        <w:ind w:firstLineChars="200" w:firstLine="480"/>
        <w:rPr>
          <w:rFonts w:ascii="宋体" w:eastAsia="宋体" w:hAnsi="宋体"/>
          <w:sz w:val="24"/>
        </w:rPr>
      </w:pPr>
      <w:r w:rsidRPr="007E31EF">
        <w:rPr>
          <w:rFonts w:ascii="宋体" w:eastAsia="宋体" w:hAnsi="宋体" w:hint="eastAsia"/>
          <w:sz w:val="24"/>
        </w:rPr>
        <w:t>功能测试结果，如下表</w:t>
      </w:r>
      <w:r>
        <w:rPr>
          <w:rFonts w:ascii="宋体" w:eastAsia="宋体" w:hAnsi="宋体" w:hint="eastAsia"/>
          <w:sz w:val="24"/>
        </w:rPr>
        <w:t>所示</w:t>
      </w:r>
      <w:r w:rsidRPr="007E31EF">
        <w:rPr>
          <w:rFonts w:ascii="宋体" w:eastAsia="宋体" w:hAnsi="宋体" w:hint="eastAsia"/>
          <w:sz w:val="24"/>
        </w:rPr>
        <w:t>：</w:t>
      </w:r>
    </w:p>
    <w:tbl>
      <w:tblPr>
        <w:tblStyle w:val="aa"/>
        <w:tblW w:w="0" w:type="auto"/>
        <w:tblLook w:val="04A0" w:firstRow="1" w:lastRow="0" w:firstColumn="1" w:lastColumn="0" w:noHBand="0" w:noVBand="1"/>
      </w:tblPr>
      <w:tblGrid>
        <w:gridCol w:w="4148"/>
        <w:gridCol w:w="4148"/>
      </w:tblGrid>
      <w:tr w:rsidR="00B7284A" w:rsidTr="00B7284A">
        <w:tc>
          <w:tcPr>
            <w:tcW w:w="4148" w:type="dxa"/>
          </w:tcPr>
          <w:p w:rsidR="00B7284A" w:rsidRPr="00B7284A" w:rsidRDefault="007E31EF" w:rsidP="00B7284A">
            <w:pPr>
              <w:spacing w:line="276" w:lineRule="auto"/>
              <w:jc w:val="center"/>
              <w:rPr>
                <w:rFonts w:asciiTheme="minorEastAsia" w:hAnsiTheme="minorEastAsia"/>
                <w:bCs/>
                <w:kern w:val="28"/>
                <w:sz w:val="22"/>
              </w:rPr>
            </w:pPr>
            <w:r>
              <w:rPr>
                <w:rFonts w:asciiTheme="minorEastAsia" w:hAnsiTheme="minorEastAsia" w:hint="eastAsia"/>
                <w:bCs/>
                <w:kern w:val="28"/>
                <w:sz w:val="22"/>
              </w:rPr>
              <w:t>测试</w:t>
            </w:r>
            <w:r w:rsidR="00B7284A" w:rsidRPr="00B7284A">
              <w:rPr>
                <w:rFonts w:asciiTheme="minorEastAsia" w:hAnsiTheme="minorEastAsia" w:hint="eastAsia"/>
                <w:bCs/>
                <w:kern w:val="28"/>
                <w:sz w:val="22"/>
              </w:rPr>
              <w:t>项</w:t>
            </w:r>
          </w:p>
        </w:tc>
        <w:tc>
          <w:tcPr>
            <w:tcW w:w="4148" w:type="dxa"/>
          </w:tcPr>
          <w:p w:rsidR="00B7284A" w:rsidRPr="00B7284A" w:rsidRDefault="00B7284A" w:rsidP="00B7284A">
            <w:pPr>
              <w:jc w:val="center"/>
              <w:rPr>
                <w:rFonts w:asciiTheme="minorEastAsia" w:hAnsiTheme="minorEastAsia"/>
                <w:bCs/>
                <w:kern w:val="28"/>
                <w:sz w:val="22"/>
              </w:rPr>
            </w:pPr>
            <w:r w:rsidRPr="00B7284A">
              <w:rPr>
                <w:rFonts w:asciiTheme="minorEastAsia" w:hAnsiTheme="minorEastAsia" w:hint="eastAsia"/>
                <w:bCs/>
                <w:kern w:val="28"/>
                <w:sz w:val="22"/>
              </w:rPr>
              <w:t>评价</w:t>
            </w:r>
          </w:p>
        </w:tc>
      </w:tr>
      <w:tr w:rsidR="00B7284A" w:rsidTr="00B7284A">
        <w:tc>
          <w:tcPr>
            <w:tcW w:w="4148" w:type="dxa"/>
          </w:tcPr>
          <w:p w:rsidR="00B7284A" w:rsidRPr="00B7284A" w:rsidRDefault="00B7284A" w:rsidP="00B7284A">
            <w:pPr>
              <w:spacing w:line="276" w:lineRule="auto"/>
              <w:jc w:val="center"/>
              <w:rPr>
                <w:rFonts w:asciiTheme="minorEastAsia" w:hAnsiTheme="minorEastAsia"/>
                <w:bCs/>
                <w:kern w:val="28"/>
                <w:sz w:val="22"/>
              </w:rPr>
            </w:pPr>
            <w:r w:rsidRPr="00B7284A">
              <w:rPr>
                <w:rFonts w:asciiTheme="minorEastAsia" w:hAnsiTheme="minorEastAsia" w:hint="eastAsia"/>
                <w:bCs/>
                <w:kern w:val="28"/>
                <w:sz w:val="22"/>
              </w:rPr>
              <w:t>用户注册</w:t>
            </w:r>
          </w:p>
        </w:tc>
        <w:tc>
          <w:tcPr>
            <w:tcW w:w="4148" w:type="dxa"/>
          </w:tcPr>
          <w:p w:rsidR="00B7284A" w:rsidRPr="00B7284A" w:rsidRDefault="00B7284A" w:rsidP="00B7284A">
            <w:pPr>
              <w:jc w:val="center"/>
              <w:rPr>
                <w:rFonts w:asciiTheme="minorEastAsia" w:hAnsiTheme="minorEastAsia"/>
                <w:bCs/>
                <w:kern w:val="28"/>
                <w:sz w:val="22"/>
              </w:rPr>
            </w:pPr>
            <w:r w:rsidRPr="00B7284A">
              <w:rPr>
                <w:rFonts w:asciiTheme="minorEastAsia" w:hAnsiTheme="minorEastAsia" w:hint="eastAsia"/>
                <w:bCs/>
                <w:kern w:val="28"/>
                <w:sz w:val="22"/>
              </w:rPr>
              <w:t>正常</w:t>
            </w:r>
          </w:p>
        </w:tc>
      </w:tr>
      <w:tr w:rsidR="00B7284A" w:rsidTr="00B7284A">
        <w:tc>
          <w:tcPr>
            <w:tcW w:w="4148" w:type="dxa"/>
          </w:tcPr>
          <w:p w:rsidR="00B7284A" w:rsidRPr="00B7284A" w:rsidRDefault="00B7284A" w:rsidP="00B7284A">
            <w:pPr>
              <w:spacing w:line="276" w:lineRule="auto"/>
              <w:jc w:val="center"/>
              <w:rPr>
                <w:rFonts w:asciiTheme="minorEastAsia" w:hAnsiTheme="minorEastAsia"/>
                <w:bCs/>
                <w:kern w:val="28"/>
                <w:sz w:val="22"/>
              </w:rPr>
            </w:pPr>
            <w:r w:rsidRPr="00B7284A">
              <w:rPr>
                <w:rFonts w:asciiTheme="minorEastAsia" w:hAnsiTheme="minorEastAsia" w:hint="eastAsia"/>
                <w:bCs/>
                <w:kern w:val="28"/>
                <w:sz w:val="22"/>
              </w:rPr>
              <w:t>用户登录</w:t>
            </w:r>
          </w:p>
        </w:tc>
        <w:tc>
          <w:tcPr>
            <w:tcW w:w="4148" w:type="dxa"/>
          </w:tcPr>
          <w:p w:rsidR="00B7284A" w:rsidRPr="00B7284A" w:rsidRDefault="00B7284A" w:rsidP="00B7284A">
            <w:pPr>
              <w:jc w:val="center"/>
              <w:rPr>
                <w:rFonts w:asciiTheme="minorEastAsia" w:hAnsiTheme="minorEastAsia"/>
                <w:bCs/>
                <w:kern w:val="28"/>
                <w:sz w:val="22"/>
              </w:rPr>
            </w:pPr>
            <w:r w:rsidRPr="00B7284A">
              <w:rPr>
                <w:rFonts w:asciiTheme="minorEastAsia" w:hAnsiTheme="minorEastAsia" w:hint="eastAsia"/>
                <w:bCs/>
                <w:kern w:val="28"/>
                <w:sz w:val="22"/>
              </w:rPr>
              <w:t>正常</w:t>
            </w:r>
          </w:p>
        </w:tc>
      </w:tr>
      <w:tr w:rsidR="00B7284A" w:rsidTr="00B7284A">
        <w:tc>
          <w:tcPr>
            <w:tcW w:w="4148" w:type="dxa"/>
          </w:tcPr>
          <w:p w:rsidR="00B7284A" w:rsidRPr="00B7284A" w:rsidRDefault="00B7284A" w:rsidP="00B7284A">
            <w:pPr>
              <w:jc w:val="center"/>
              <w:rPr>
                <w:rFonts w:asciiTheme="minorEastAsia" w:hAnsiTheme="minorEastAsia"/>
                <w:bCs/>
                <w:kern w:val="28"/>
                <w:sz w:val="22"/>
              </w:rPr>
            </w:pPr>
            <w:r w:rsidRPr="00B7284A">
              <w:rPr>
                <w:rFonts w:asciiTheme="minorEastAsia" w:hAnsiTheme="minorEastAsia" w:hint="eastAsia"/>
                <w:bCs/>
                <w:kern w:val="28"/>
                <w:sz w:val="22"/>
              </w:rPr>
              <w:t>文件上传</w:t>
            </w:r>
          </w:p>
        </w:tc>
        <w:tc>
          <w:tcPr>
            <w:tcW w:w="4148" w:type="dxa"/>
          </w:tcPr>
          <w:p w:rsidR="00B7284A" w:rsidRPr="00B7284A" w:rsidRDefault="00B7284A" w:rsidP="00B7284A">
            <w:pPr>
              <w:jc w:val="center"/>
              <w:rPr>
                <w:rFonts w:asciiTheme="minorEastAsia" w:hAnsiTheme="minorEastAsia"/>
                <w:bCs/>
                <w:kern w:val="28"/>
                <w:sz w:val="22"/>
              </w:rPr>
            </w:pPr>
            <w:r w:rsidRPr="00B7284A">
              <w:rPr>
                <w:rFonts w:asciiTheme="minorEastAsia" w:hAnsiTheme="minorEastAsia" w:hint="eastAsia"/>
                <w:bCs/>
                <w:kern w:val="28"/>
                <w:sz w:val="22"/>
              </w:rPr>
              <w:t>正常</w:t>
            </w:r>
          </w:p>
        </w:tc>
      </w:tr>
      <w:tr w:rsidR="00B7284A" w:rsidTr="00B7284A">
        <w:tc>
          <w:tcPr>
            <w:tcW w:w="4148" w:type="dxa"/>
          </w:tcPr>
          <w:p w:rsidR="00B7284A" w:rsidRPr="00B7284A" w:rsidRDefault="00B7284A" w:rsidP="00B7284A">
            <w:pPr>
              <w:jc w:val="center"/>
              <w:rPr>
                <w:rFonts w:asciiTheme="minorEastAsia" w:hAnsiTheme="minorEastAsia"/>
                <w:bCs/>
                <w:kern w:val="28"/>
                <w:sz w:val="22"/>
              </w:rPr>
            </w:pPr>
            <w:r w:rsidRPr="00B7284A">
              <w:rPr>
                <w:rFonts w:asciiTheme="minorEastAsia" w:hAnsiTheme="minorEastAsia" w:hint="eastAsia"/>
                <w:bCs/>
                <w:kern w:val="28"/>
                <w:sz w:val="22"/>
              </w:rPr>
              <w:t>文件查看</w:t>
            </w:r>
          </w:p>
        </w:tc>
        <w:tc>
          <w:tcPr>
            <w:tcW w:w="4148" w:type="dxa"/>
          </w:tcPr>
          <w:p w:rsidR="00B7284A" w:rsidRPr="00B7284A" w:rsidRDefault="00B7284A" w:rsidP="00B7284A">
            <w:pPr>
              <w:jc w:val="center"/>
              <w:rPr>
                <w:rFonts w:asciiTheme="minorEastAsia" w:hAnsiTheme="minorEastAsia"/>
                <w:bCs/>
                <w:kern w:val="28"/>
                <w:sz w:val="22"/>
              </w:rPr>
            </w:pPr>
            <w:r w:rsidRPr="00B7284A">
              <w:rPr>
                <w:rFonts w:asciiTheme="minorEastAsia" w:hAnsiTheme="minorEastAsia" w:hint="eastAsia"/>
                <w:bCs/>
                <w:kern w:val="28"/>
                <w:sz w:val="22"/>
              </w:rPr>
              <w:t>正常</w:t>
            </w:r>
          </w:p>
        </w:tc>
      </w:tr>
      <w:tr w:rsidR="00B7284A" w:rsidTr="00B7284A">
        <w:tc>
          <w:tcPr>
            <w:tcW w:w="4148" w:type="dxa"/>
          </w:tcPr>
          <w:p w:rsidR="00B7284A" w:rsidRPr="00B7284A" w:rsidRDefault="00B7284A" w:rsidP="00B7284A">
            <w:pPr>
              <w:jc w:val="center"/>
              <w:rPr>
                <w:rFonts w:asciiTheme="minorEastAsia" w:hAnsiTheme="minorEastAsia"/>
                <w:bCs/>
                <w:kern w:val="28"/>
                <w:sz w:val="22"/>
              </w:rPr>
            </w:pPr>
            <w:r w:rsidRPr="00B7284A">
              <w:rPr>
                <w:rFonts w:asciiTheme="minorEastAsia" w:hAnsiTheme="minorEastAsia" w:hint="eastAsia"/>
                <w:bCs/>
                <w:kern w:val="28"/>
                <w:sz w:val="22"/>
              </w:rPr>
              <w:t>文件删除</w:t>
            </w:r>
          </w:p>
        </w:tc>
        <w:tc>
          <w:tcPr>
            <w:tcW w:w="4148" w:type="dxa"/>
          </w:tcPr>
          <w:p w:rsidR="00B7284A" w:rsidRPr="00B7284A" w:rsidRDefault="00B7284A" w:rsidP="00B7284A">
            <w:pPr>
              <w:jc w:val="center"/>
              <w:rPr>
                <w:rFonts w:asciiTheme="minorEastAsia" w:hAnsiTheme="minorEastAsia"/>
                <w:bCs/>
                <w:kern w:val="28"/>
                <w:sz w:val="22"/>
              </w:rPr>
            </w:pPr>
            <w:r w:rsidRPr="00B7284A">
              <w:rPr>
                <w:rFonts w:asciiTheme="minorEastAsia" w:hAnsiTheme="minorEastAsia" w:hint="eastAsia"/>
                <w:bCs/>
                <w:kern w:val="28"/>
                <w:sz w:val="22"/>
              </w:rPr>
              <w:t>正常</w:t>
            </w:r>
          </w:p>
        </w:tc>
      </w:tr>
      <w:tr w:rsidR="00B7284A" w:rsidTr="00B7284A">
        <w:tc>
          <w:tcPr>
            <w:tcW w:w="4148" w:type="dxa"/>
          </w:tcPr>
          <w:p w:rsidR="00B7284A" w:rsidRPr="00B7284A" w:rsidRDefault="00B7284A" w:rsidP="00B7284A">
            <w:pPr>
              <w:jc w:val="center"/>
              <w:rPr>
                <w:rFonts w:asciiTheme="minorEastAsia" w:hAnsiTheme="minorEastAsia"/>
                <w:bCs/>
                <w:kern w:val="28"/>
                <w:sz w:val="22"/>
              </w:rPr>
            </w:pPr>
            <w:r w:rsidRPr="00B7284A">
              <w:rPr>
                <w:rFonts w:asciiTheme="minorEastAsia" w:hAnsiTheme="minorEastAsia" w:hint="eastAsia"/>
                <w:bCs/>
                <w:kern w:val="28"/>
                <w:sz w:val="22"/>
              </w:rPr>
              <w:t>文件搜索</w:t>
            </w:r>
          </w:p>
        </w:tc>
        <w:tc>
          <w:tcPr>
            <w:tcW w:w="4148" w:type="dxa"/>
          </w:tcPr>
          <w:p w:rsidR="00B7284A" w:rsidRPr="00B7284A" w:rsidRDefault="00B7284A" w:rsidP="00B7284A">
            <w:pPr>
              <w:jc w:val="center"/>
              <w:rPr>
                <w:rFonts w:asciiTheme="minorEastAsia" w:hAnsiTheme="minorEastAsia"/>
                <w:bCs/>
                <w:kern w:val="28"/>
                <w:sz w:val="22"/>
              </w:rPr>
            </w:pPr>
            <w:r w:rsidRPr="00B7284A">
              <w:rPr>
                <w:rFonts w:asciiTheme="minorEastAsia" w:hAnsiTheme="minorEastAsia" w:hint="eastAsia"/>
                <w:bCs/>
                <w:kern w:val="28"/>
                <w:sz w:val="22"/>
              </w:rPr>
              <w:t>正常</w:t>
            </w:r>
          </w:p>
        </w:tc>
      </w:tr>
      <w:tr w:rsidR="00B7284A" w:rsidTr="00B7284A">
        <w:tc>
          <w:tcPr>
            <w:tcW w:w="4148" w:type="dxa"/>
          </w:tcPr>
          <w:p w:rsidR="00B7284A" w:rsidRPr="00B7284A" w:rsidRDefault="00B7284A" w:rsidP="00B7284A">
            <w:pPr>
              <w:jc w:val="center"/>
              <w:rPr>
                <w:rFonts w:asciiTheme="minorEastAsia" w:hAnsiTheme="minorEastAsia"/>
                <w:bCs/>
                <w:kern w:val="28"/>
                <w:sz w:val="22"/>
              </w:rPr>
            </w:pPr>
            <w:r w:rsidRPr="00B7284A">
              <w:rPr>
                <w:rFonts w:asciiTheme="minorEastAsia" w:hAnsiTheme="minorEastAsia" w:hint="eastAsia"/>
                <w:bCs/>
                <w:kern w:val="28"/>
                <w:sz w:val="22"/>
              </w:rPr>
              <w:t>文件下载</w:t>
            </w:r>
          </w:p>
        </w:tc>
        <w:tc>
          <w:tcPr>
            <w:tcW w:w="4148" w:type="dxa"/>
          </w:tcPr>
          <w:p w:rsidR="00B7284A" w:rsidRPr="00B7284A" w:rsidRDefault="00B7284A" w:rsidP="00B7284A">
            <w:pPr>
              <w:jc w:val="center"/>
              <w:rPr>
                <w:rFonts w:asciiTheme="minorEastAsia" w:hAnsiTheme="minorEastAsia"/>
                <w:bCs/>
                <w:kern w:val="28"/>
                <w:sz w:val="22"/>
              </w:rPr>
            </w:pPr>
            <w:r w:rsidRPr="00B7284A">
              <w:rPr>
                <w:rFonts w:asciiTheme="minorEastAsia" w:hAnsiTheme="minorEastAsia" w:hint="eastAsia"/>
                <w:bCs/>
                <w:kern w:val="28"/>
                <w:sz w:val="22"/>
              </w:rPr>
              <w:t>正常</w:t>
            </w:r>
          </w:p>
        </w:tc>
      </w:tr>
    </w:tbl>
    <w:p w:rsidR="00B7284A" w:rsidRDefault="00B7284A" w:rsidP="001805B0">
      <w:pPr>
        <w:rPr>
          <w:rFonts w:ascii="黑体" w:eastAsia="黑体" w:hAnsi="黑体"/>
          <w:bCs/>
          <w:kern w:val="28"/>
          <w:sz w:val="24"/>
          <w:szCs w:val="24"/>
        </w:rPr>
      </w:pPr>
    </w:p>
    <w:p w:rsidR="001805B0" w:rsidRDefault="001805B0" w:rsidP="001805B0">
      <w:pPr>
        <w:rPr>
          <w:rFonts w:ascii="黑体" w:eastAsia="黑体" w:hAnsi="黑体"/>
          <w:bCs/>
          <w:kern w:val="28"/>
          <w:sz w:val="24"/>
          <w:szCs w:val="24"/>
        </w:rPr>
      </w:pPr>
      <w:r>
        <w:rPr>
          <w:rFonts w:ascii="黑体" w:eastAsia="黑体" w:hAnsi="黑体" w:hint="eastAsia"/>
          <w:bCs/>
          <w:kern w:val="28"/>
          <w:sz w:val="24"/>
          <w:szCs w:val="24"/>
        </w:rPr>
        <w:t>4</w:t>
      </w:r>
      <w:r>
        <w:rPr>
          <w:rFonts w:ascii="黑体" w:eastAsia="黑体" w:hAnsi="黑体"/>
          <w:bCs/>
          <w:kern w:val="28"/>
          <w:sz w:val="24"/>
          <w:szCs w:val="24"/>
        </w:rPr>
        <w:t>.2.2</w:t>
      </w:r>
      <w:r w:rsidR="00B7284A">
        <w:rPr>
          <w:rFonts w:ascii="黑体" w:eastAsia="黑体" w:hAnsi="黑体" w:hint="eastAsia"/>
          <w:bCs/>
          <w:kern w:val="28"/>
          <w:sz w:val="24"/>
          <w:szCs w:val="24"/>
        </w:rPr>
        <w:t>用户界面测试结果</w:t>
      </w:r>
    </w:p>
    <w:p w:rsidR="007E31EF" w:rsidRDefault="007E31EF" w:rsidP="007E31EF">
      <w:pPr>
        <w:spacing w:line="360" w:lineRule="auto"/>
        <w:ind w:firstLineChars="200" w:firstLine="480"/>
        <w:rPr>
          <w:rFonts w:ascii="宋体" w:eastAsia="宋体" w:hAnsi="宋体"/>
          <w:sz w:val="24"/>
        </w:rPr>
      </w:pPr>
      <w:r w:rsidRPr="007E31EF">
        <w:rPr>
          <w:rFonts w:ascii="宋体" w:eastAsia="宋体" w:hAnsi="宋体" w:hint="eastAsia"/>
          <w:sz w:val="24"/>
        </w:rPr>
        <w:t>用户界面测试结果，如下表所示：</w:t>
      </w:r>
    </w:p>
    <w:tbl>
      <w:tblPr>
        <w:tblStyle w:val="aa"/>
        <w:tblW w:w="0" w:type="auto"/>
        <w:tblLook w:val="04A0" w:firstRow="1" w:lastRow="0" w:firstColumn="1" w:lastColumn="0" w:noHBand="0" w:noVBand="1"/>
      </w:tblPr>
      <w:tblGrid>
        <w:gridCol w:w="4148"/>
        <w:gridCol w:w="4148"/>
      </w:tblGrid>
      <w:tr w:rsidR="007E31EF" w:rsidTr="007E31EF">
        <w:tc>
          <w:tcPr>
            <w:tcW w:w="4148" w:type="dxa"/>
          </w:tcPr>
          <w:p w:rsidR="007E31EF" w:rsidRPr="002B3B0B" w:rsidRDefault="007E31EF" w:rsidP="007E31EF">
            <w:pPr>
              <w:spacing w:line="360" w:lineRule="auto"/>
              <w:jc w:val="center"/>
              <w:rPr>
                <w:rFonts w:asciiTheme="minorEastAsia" w:hAnsiTheme="minorEastAsia"/>
                <w:sz w:val="22"/>
              </w:rPr>
            </w:pPr>
            <w:r w:rsidRPr="002B3B0B">
              <w:rPr>
                <w:rFonts w:asciiTheme="minorEastAsia" w:hAnsiTheme="minorEastAsia" w:hint="eastAsia"/>
                <w:sz w:val="22"/>
              </w:rPr>
              <w:t>测试项</w:t>
            </w:r>
          </w:p>
        </w:tc>
        <w:tc>
          <w:tcPr>
            <w:tcW w:w="4148" w:type="dxa"/>
          </w:tcPr>
          <w:p w:rsidR="007E31EF" w:rsidRPr="002B3B0B" w:rsidRDefault="007E31EF" w:rsidP="007E31EF">
            <w:pPr>
              <w:spacing w:line="360" w:lineRule="auto"/>
              <w:jc w:val="center"/>
              <w:rPr>
                <w:rFonts w:asciiTheme="minorEastAsia" w:hAnsiTheme="minorEastAsia"/>
                <w:sz w:val="22"/>
              </w:rPr>
            </w:pPr>
            <w:r w:rsidRPr="002B3B0B">
              <w:rPr>
                <w:rFonts w:asciiTheme="minorEastAsia" w:hAnsiTheme="minorEastAsia" w:hint="eastAsia"/>
                <w:sz w:val="22"/>
              </w:rPr>
              <w:t>评价</w:t>
            </w:r>
          </w:p>
        </w:tc>
      </w:tr>
      <w:tr w:rsidR="007E31EF" w:rsidTr="007E31EF">
        <w:tc>
          <w:tcPr>
            <w:tcW w:w="4148" w:type="dxa"/>
          </w:tcPr>
          <w:p w:rsidR="007E31EF" w:rsidRPr="002B3B0B" w:rsidRDefault="007E31EF" w:rsidP="007E31EF">
            <w:pPr>
              <w:spacing w:line="360" w:lineRule="auto"/>
              <w:jc w:val="center"/>
              <w:rPr>
                <w:rFonts w:asciiTheme="minorEastAsia" w:hAnsiTheme="minorEastAsia"/>
                <w:sz w:val="22"/>
              </w:rPr>
            </w:pPr>
            <w:r w:rsidRPr="002B3B0B">
              <w:rPr>
                <w:rFonts w:asciiTheme="minorEastAsia" w:hAnsiTheme="minorEastAsia" w:hint="eastAsia"/>
                <w:sz w:val="22"/>
              </w:rPr>
              <w:t>各界面元素的状态</w:t>
            </w:r>
          </w:p>
        </w:tc>
        <w:tc>
          <w:tcPr>
            <w:tcW w:w="4148" w:type="dxa"/>
          </w:tcPr>
          <w:p w:rsidR="007E31EF" w:rsidRPr="002B3B0B" w:rsidRDefault="007E31EF" w:rsidP="007E31EF">
            <w:pPr>
              <w:spacing w:line="360" w:lineRule="auto"/>
              <w:jc w:val="center"/>
              <w:rPr>
                <w:rFonts w:asciiTheme="minorEastAsia" w:hAnsiTheme="minorEastAsia"/>
                <w:sz w:val="22"/>
              </w:rPr>
            </w:pPr>
            <w:r w:rsidRPr="002B3B0B">
              <w:rPr>
                <w:rFonts w:asciiTheme="minorEastAsia" w:hAnsiTheme="minorEastAsia" w:hint="eastAsia"/>
                <w:sz w:val="22"/>
              </w:rPr>
              <w:t>正常</w:t>
            </w:r>
          </w:p>
        </w:tc>
      </w:tr>
      <w:tr w:rsidR="007E31EF" w:rsidTr="007E31EF">
        <w:tc>
          <w:tcPr>
            <w:tcW w:w="4148" w:type="dxa"/>
          </w:tcPr>
          <w:p w:rsidR="007E31EF" w:rsidRPr="002B3B0B" w:rsidRDefault="007E31EF" w:rsidP="007E31EF">
            <w:pPr>
              <w:spacing w:line="360" w:lineRule="auto"/>
              <w:jc w:val="center"/>
              <w:rPr>
                <w:rFonts w:asciiTheme="minorEastAsia" w:hAnsiTheme="minorEastAsia"/>
                <w:sz w:val="22"/>
              </w:rPr>
            </w:pPr>
            <w:r w:rsidRPr="002B3B0B">
              <w:rPr>
                <w:rFonts w:asciiTheme="minorEastAsia" w:hAnsiTheme="minorEastAsia" w:hint="eastAsia"/>
                <w:sz w:val="22"/>
              </w:rPr>
              <w:t>各界面元素布局是否合理</w:t>
            </w:r>
          </w:p>
        </w:tc>
        <w:tc>
          <w:tcPr>
            <w:tcW w:w="4148" w:type="dxa"/>
          </w:tcPr>
          <w:p w:rsidR="007E31EF" w:rsidRPr="002B3B0B" w:rsidRDefault="007E31EF" w:rsidP="007E31EF">
            <w:pPr>
              <w:spacing w:line="360" w:lineRule="auto"/>
              <w:jc w:val="center"/>
              <w:rPr>
                <w:rFonts w:asciiTheme="minorEastAsia" w:hAnsiTheme="minorEastAsia"/>
                <w:sz w:val="22"/>
              </w:rPr>
            </w:pPr>
            <w:r w:rsidRPr="002B3B0B">
              <w:rPr>
                <w:rFonts w:asciiTheme="minorEastAsia" w:hAnsiTheme="minorEastAsia" w:hint="eastAsia"/>
                <w:sz w:val="22"/>
              </w:rPr>
              <w:t>合理</w:t>
            </w:r>
          </w:p>
        </w:tc>
      </w:tr>
      <w:tr w:rsidR="007E31EF" w:rsidTr="007E31EF">
        <w:tc>
          <w:tcPr>
            <w:tcW w:w="4148" w:type="dxa"/>
          </w:tcPr>
          <w:p w:rsidR="007E31EF" w:rsidRPr="002B3B0B" w:rsidRDefault="007E31EF" w:rsidP="007E31EF">
            <w:pPr>
              <w:spacing w:line="360" w:lineRule="auto"/>
              <w:jc w:val="center"/>
              <w:rPr>
                <w:rFonts w:asciiTheme="minorEastAsia" w:hAnsiTheme="minorEastAsia"/>
                <w:sz w:val="22"/>
              </w:rPr>
            </w:pPr>
            <w:r w:rsidRPr="002B3B0B">
              <w:rPr>
                <w:rFonts w:asciiTheme="minorEastAsia" w:hAnsiTheme="minorEastAsia" w:hint="eastAsia"/>
                <w:sz w:val="22"/>
              </w:rPr>
              <w:lastRenderedPageBreak/>
              <w:t>各界面元素的颜色是否协调</w:t>
            </w:r>
          </w:p>
        </w:tc>
        <w:tc>
          <w:tcPr>
            <w:tcW w:w="4148" w:type="dxa"/>
          </w:tcPr>
          <w:p w:rsidR="007E31EF" w:rsidRPr="002B3B0B" w:rsidRDefault="007E31EF" w:rsidP="007E31EF">
            <w:pPr>
              <w:spacing w:line="360" w:lineRule="auto"/>
              <w:jc w:val="center"/>
              <w:rPr>
                <w:rFonts w:asciiTheme="minorEastAsia" w:hAnsiTheme="minorEastAsia"/>
                <w:sz w:val="22"/>
              </w:rPr>
            </w:pPr>
            <w:r w:rsidRPr="002B3B0B">
              <w:rPr>
                <w:rFonts w:asciiTheme="minorEastAsia" w:hAnsiTheme="minorEastAsia" w:hint="eastAsia"/>
                <w:sz w:val="22"/>
              </w:rPr>
              <w:t>是</w:t>
            </w:r>
          </w:p>
        </w:tc>
      </w:tr>
      <w:tr w:rsidR="007E31EF" w:rsidTr="007E31EF">
        <w:tc>
          <w:tcPr>
            <w:tcW w:w="4148" w:type="dxa"/>
          </w:tcPr>
          <w:p w:rsidR="007E31EF" w:rsidRPr="002B3B0B" w:rsidRDefault="007E31EF" w:rsidP="007E31EF">
            <w:pPr>
              <w:spacing w:line="360" w:lineRule="auto"/>
              <w:jc w:val="center"/>
              <w:rPr>
                <w:rFonts w:asciiTheme="minorEastAsia" w:hAnsiTheme="minorEastAsia"/>
                <w:sz w:val="22"/>
              </w:rPr>
            </w:pPr>
            <w:r w:rsidRPr="002B3B0B">
              <w:rPr>
                <w:rFonts w:asciiTheme="minorEastAsia" w:hAnsiTheme="minorEastAsia" w:hint="eastAsia"/>
                <w:sz w:val="22"/>
              </w:rPr>
              <w:t>操作顺序是否合理</w:t>
            </w:r>
          </w:p>
        </w:tc>
        <w:tc>
          <w:tcPr>
            <w:tcW w:w="4148" w:type="dxa"/>
          </w:tcPr>
          <w:p w:rsidR="007E31EF" w:rsidRPr="002B3B0B" w:rsidRDefault="007E31EF" w:rsidP="007E31EF">
            <w:pPr>
              <w:spacing w:line="360" w:lineRule="auto"/>
              <w:jc w:val="center"/>
              <w:rPr>
                <w:rFonts w:asciiTheme="minorEastAsia" w:hAnsiTheme="minorEastAsia"/>
                <w:sz w:val="22"/>
              </w:rPr>
            </w:pPr>
            <w:r w:rsidRPr="002B3B0B">
              <w:rPr>
                <w:rFonts w:asciiTheme="minorEastAsia" w:hAnsiTheme="minorEastAsia" w:hint="eastAsia"/>
                <w:sz w:val="22"/>
              </w:rPr>
              <w:t>合理</w:t>
            </w:r>
          </w:p>
        </w:tc>
      </w:tr>
      <w:tr w:rsidR="007E31EF" w:rsidTr="007E31EF">
        <w:tc>
          <w:tcPr>
            <w:tcW w:w="4148" w:type="dxa"/>
          </w:tcPr>
          <w:p w:rsidR="007E31EF" w:rsidRPr="002B3B0B" w:rsidRDefault="007E31EF" w:rsidP="007E31EF">
            <w:pPr>
              <w:spacing w:line="360" w:lineRule="auto"/>
              <w:jc w:val="center"/>
              <w:rPr>
                <w:rFonts w:asciiTheme="minorEastAsia" w:hAnsiTheme="minorEastAsia"/>
                <w:sz w:val="22"/>
              </w:rPr>
            </w:pPr>
            <w:r w:rsidRPr="002B3B0B">
              <w:rPr>
                <w:rFonts w:asciiTheme="minorEastAsia" w:hAnsiTheme="minorEastAsia" w:hint="eastAsia"/>
                <w:sz w:val="22"/>
              </w:rPr>
              <w:t>对于风险操作是否有提示</w:t>
            </w:r>
          </w:p>
        </w:tc>
        <w:tc>
          <w:tcPr>
            <w:tcW w:w="4148" w:type="dxa"/>
          </w:tcPr>
          <w:p w:rsidR="007E31EF" w:rsidRPr="002B3B0B" w:rsidRDefault="007E31EF" w:rsidP="007E31EF">
            <w:pPr>
              <w:spacing w:line="360" w:lineRule="auto"/>
              <w:jc w:val="center"/>
              <w:rPr>
                <w:rFonts w:asciiTheme="minorEastAsia" w:hAnsiTheme="minorEastAsia"/>
                <w:sz w:val="22"/>
              </w:rPr>
            </w:pPr>
            <w:r w:rsidRPr="002B3B0B">
              <w:rPr>
                <w:rFonts w:asciiTheme="minorEastAsia" w:hAnsiTheme="minorEastAsia" w:hint="eastAsia"/>
                <w:sz w:val="22"/>
              </w:rPr>
              <w:t>没有</w:t>
            </w:r>
          </w:p>
        </w:tc>
      </w:tr>
      <w:tr w:rsidR="007E31EF" w:rsidTr="007E31EF">
        <w:tc>
          <w:tcPr>
            <w:tcW w:w="4148" w:type="dxa"/>
          </w:tcPr>
          <w:p w:rsidR="007E31EF" w:rsidRPr="002B3B0B" w:rsidRDefault="007E31EF" w:rsidP="007E31EF">
            <w:pPr>
              <w:spacing w:line="360" w:lineRule="auto"/>
              <w:jc w:val="center"/>
              <w:rPr>
                <w:rFonts w:asciiTheme="minorEastAsia" w:hAnsiTheme="minorEastAsia"/>
                <w:sz w:val="22"/>
              </w:rPr>
            </w:pPr>
            <w:r w:rsidRPr="002B3B0B">
              <w:rPr>
                <w:rFonts w:asciiTheme="minorEastAsia" w:hAnsiTheme="minorEastAsia" w:hint="eastAsia"/>
                <w:sz w:val="22"/>
              </w:rPr>
              <w:t>数据项能否正确回显</w:t>
            </w:r>
          </w:p>
        </w:tc>
        <w:tc>
          <w:tcPr>
            <w:tcW w:w="4148" w:type="dxa"/>
          </w:tcPr>
          <w:p w:rsidR="007E31EF" w:rsidRPr="002B3B0B" w:rsidRDefault="007E31EF" w:rsidP="007E31EF">
            <w:pPr>
              <w:spacing w:line="360" w:lineRule="auto"/>
              <w:jc w:val="center"/>
              <w:rPr>
                <w:rFonts w:asciiTheme="minorEastAsia" w:hAnsiTheme="minorEastAsia"/>
                <w:sz w:val="22"/>
              </w:rPr>
            </w:pPr>
            <w:r w:rsidRPr="002B3B0B">
              <w:rPr>
                <w:rFonts w:asciiTheme="minorEastAsia" w:hAnsiTheme="minorEastAsia" w:hint="eastAsia"/>
                <w:sz w:val="22"/>
              </w:rPr>
              <w:t>能</w:t>
            </w:r>
          </w:p>
        </w:tc>
      </w:tr>
      <w:tr w:rsidR="007E31EF" w:rsidTr="007E31EF">
        <w:tc>
          <w:tcPr>
            <w:tcW w:w="4148" w:type="dxa"/>
          </w:tcPr>
          <w:p w:rsidR="007E31EF" w:rsidRPr="002B3B0B" w:rsidRDefault="007E31EF" w:rsidP="007E31EF">
            <w:pPr>
              <w:spacing w:line="360" w:lineRule="auto"/>
              <w:jc w:val="center"/>
              <w:rPr>
                <w:rFonts w:asciiTheme="minorEastAsia" w:hAnsiTheme="minorEastAsia"/>
                <w:sz w:val="22"/>
              </w:rPr>
            </w:pPr>
            <w:r w:rsidRPr="002B3B0B">
              <w:rPr>
                <w:rFonts w:asciiTheme="minorEastAsia" w:hAnsiTheme="minorEastAsia" w:hint="eastAsia"/>
                <w:sz w:val="22"/>
              </w:rPr>
              <w:t>字体是否美观</w:t>
            </w:r>
          </w:p>
        </w:tc>
        <w:tc>
          <w:tcPr>
            <w:tcW w:w="4148" w:type="dxa"/>
          </w:tcPr>
          <w:p w:rsidR="007E31EF" w:rsidRPr="002B3B0B" w:rsidRDefault="007E31EF" w:rsidP="007E31EF">
            <w:pPr>
              <w:spacing w:line="360" w:lineRule="auto"/>
              <w:jc w:val="center"/>
              <w:rPr>
                <w:rFonts w:asciiTheme="minorEastAsia" w:hAnsiTheme="minorEastAsia"/>
                <w:sz w:val="22"/>
              </w:rPr>
            </w:pPr>
            <w:r w:rsidRPr="002B3B0B">
              <w:rPr>
                <w:rFonts w:asciiTheme="minorEastAsia" w:hAnsiTheme="minorEastAsia" w:hint="eastAsia"/>
                <w:sz w:val="22"/>
              </w:rPr>
              <w:t>是</w:t>
            </w:r>
          </w:p>
        </w:tc>
      </w:tr>
      <w:tr w:rsidR="007E31EF" w:rsidTr="007E31EF">
        <w:tc>
          <w:tcPr>
            <w:tcW w:w="4148" w:type="dxa"/>
          </w:tcPr>
          <w:p w:rsidR="007E31EF" w:rsidRPr="002B3B0B" w:rsidRDefault="007E31EF" w:rsidP="007E31EF">
            <w:pPr>
              <w:spacing w:line="360" w:lineRule="auto"/>
              <w:jc w:val="center"/>
              <w:rPr>
                <w:rFonts w:asciiTheme="minorEastAsia" w:hAnsiTheme="minorEastAsia"/>
                <w:sz w:val="22"/>
              </w:rPr>
            </w:pPr>
            <w:r w:rsidRPr="002B3B0B">
              <w:rPr>
                <w:rFonts w:asciiTheme="minorEastAsia" w:hAnsiTheme="minorEastAsia" w:hint="eastAsia"/>
                <w:sz w:val="22"/>
              </w:rPr>
              <w:t>窗口移动，切换，改变大小是否正常</w:t>
            </w:r>
          </w:p>
        </w:tc>
        <w:tc>
          <w:tcPr>
            <w:tcW w:w="4148" w:type="dxa"/>
          </w:tcPr>
          <w:p w:rsidR="007E31EF" w:rsidRPr="002B3B0B" w:rsidRDefault="002B3B0B" w:rsidP="007E31EF">
            <w:pPr>
              <w:spacing w:line="360" w:lineRule="auto"/>
              <w:jc w:val="center"/>
              <w:rPr>
                <w:rFonts w:asciiTheme="minorEastAsia" w:hAnsiTheme="minorEastAsia"/>
                <w:sz w:val="22"/>
              </w:rPr>
            </w:pPr>
            <w:r w:rsidRPr="002B3B0B">
              <w:rPr>
                <w:rFonts w:asciiTheme="minorEastAsia" w:hAnsiTheme="minorEastAsia" w:hint="eastAsia"/>
                <w:sz w:val="22"/>
              </w:rPr>
              <w:t>正常</w:t>
            </w:r>
          </w:p>
        </w:tc>
      </w:tr>
    </w:tbl>
    <w:p w:rsidR="007E31EF" w:rsidRPr="007E31EF" w:rsidRDefault="007E31EF" w:rsidP="002B3B0B">
      <w:pPr>
        <w:spacing w:line="360" w:lineRule="auto"/>
        <w:rPr>
          <w:rFonts w:ascii="宋体" w:eastAsia="宋体" w:hAnsi="宋体"/>
          <w:sz w:val="24"/>
        </w:rPr>
      </w:pPr>
    </w:p>
    <w:p w:rsidR="001805B0" w:rsidRDefault="00B7284A" w:rsidP="001805B0">
      <w:pPr>
        <w:rPr>
          <w:rFonts w:ascii="黑体" w:eastAsia="黑体" w:hAnsi="黑体"/>
          <w:bCs/>
          <w:kern w:val="28"/>
          <w:sz w:val="24"/>
          <w:szCs w:val="24"/>
        </w:rPr>
      </w:pPr>
      <w:r>
        <w:rPr>
          <w:rFonts w:ascii="黑体" w:eastAsia="黑体" w:hAnsi="黑体" w:hint="eastAsia"/>
          <w:bCs/>
          <w:kern w:val="28"/>
          <w:sz w:val="24"/>
          <w:szCs w:val="24"/>
        </w:rPr>
        <w:t>4</w:t>
      </w:r>
      <w:r>
        <w:rPr>
          <w:rFonts w:ascii="黑体" w:eastAsia="黑体" w:hAnsi="黑体"/>
          <w:bCs/>
          <w:kern w:val="28"/>
          <w:sz w:val="24"/>
          <w:szCs w:val="24"/>
        </w:rPr>
        <w:t>.2.3</w:t>
      </w:r>
      <w:r>
        <w:rPr>
          <w:rFonts w:ascii="黑体" w:eastAsia="黑体" w:hAnsi="黑体" w:hint="eastAsia"/>
          <w:bCs/>
          <w:kern w:val="28"/>
          <w:sz w:val="24"/>
          <w:szCs w:val="24"/>
        </w:rPr>
        <w:t>性能测试结果</w:t>
      </w:r>
    </w:p>
    <w:p w:rsidR="002B3B0B" w:rsidRDefault="002B3B0B" w:rsidP="002B3B0B">
      <w:pPr>
        <w:spacing w:line="360" w:lineRule="auto"/>
        <w:ind w:firstLineChars="200" w:firstLine="480"/>
        <w:rPr>
          <w:rFonts w:ascii="宋体" w:eastAsia="宋体" w:hAnsi="宋体"/>
          <w:sz w:val="24"/>
        </w:rPr>
      </w:pPr>
      <w:r w:rsidRPr="002B3B0B">
        <w:rPr>
          <w:rFonts w:ascii="宋体" w:eastAsia="宋体" w:hAnsi="宋体" w:hint="eastAsia"/>
          <w:sz w:val="24"/>
        </w:rPr>
        <w:t>性能测试结果，如下表所示：</w:t>
      </w:r>
    </w:p>
    <w:tbl>
      <w:tblPr>
        <w:tblStyle w:val="aa"/>
        <w:tblW w:w="0" w:type="auto"/>
        <w:tblLook w:val="04A0" w:firstRow="1" w:lastRow="0" w:firstColumn="1" w:lastColumn="0" w:noHBand="0" w:noVBand="1"/>
      </w:tblPr>
      <w:tblGrid>
        <w:gridCol w:w="4148"/>
        <w:gridCol w:w="4148"/>
      </w:tblGrid>
      <w:tr w:rsidR="002B3B0B" w:rsidTr="002B3B0B">
        <w:tc>
          <w:tcPr>
            <w:tcW w:w="4148" w:type="dxa"/>
          </w:tcPr>
          <w:p w:rsidR="002B3B0B" w:rsidRPr="002B3B0B" w:rsidRDefault="002B3B0B" w:rsidP="002B3B0B">
            <w:pPr>
              <w:spacing w:line="360" w:lineRule="auto"/>
              <w:jc w:val="center"/>
              <w:rPr>
                <w:rFonts w:asciiTheme="minorEastAsia" w:hAnsiTheme="minorEastAsia"/>
                <w:sz w:val="22"/>
              </w:rPr>
            </w:pPr>
            <w:r w:rsidRPr="002B3B0B">
              <w:rPr>
                <w:rFonts w:asciiTheme="minorEastAsia" w:hAnsiTheme="minorEastAsia" w:hint="eastAsia"/>
                <w:sz w:val="22"/>
              </w:rPr>
              <w:t>测试项</w:t>
            </w:r>
          </w:p>
        </w:tc>
        <w:tc>
          <w:tcPr>
            <w:tcW w:w="4148" w:type="dxa"/>
          </w:tcPr>
          <w:p w:rsidR="002B3B0B" w:rsidRPr="002B3B0B" w:rsidRDefault="002B3B0B" w:rsidP="002B3B0B">
            <w:pPr>
              <w:spacing w:line="360" w:lineRule="auto"/>
              <w:jc w:val="center"/>
              <w:rPr>
                <w:rFonts w:asciiTheme="minorEastAsia" w:hAnsiTheme="minorEastAsia"/>
                <w:sz w:val="22"/>
              </w:rPr>
            </w:pPr>
            <w:r w:rsidRPr="002B3B0B">
              <w:rPr>
                <w:rFonts w:asciiTheme="minorEastAsia" w:hAnsiTheme="minorEastAsia" w:hint="eastAsia"/>
                <w:sz w:val="22"/>
              </w:rPr>
              <w:t>评价</w:t>
            </w:r>
          </w:p>
        </w:tc>
      </w:tr>
      <w:tr w:rsidR="002B3B0B" w:rsidTr="002B3B0B">
        <w:tc>
          <w:tcPr>
            <w:tcW w:w="4148" w:type="dxa"/>
          </w:tcPr>
          <w:p w:rsidR="002B3B0B" w:rsidRPr="002B3B0B" w:rsidRDefault="002B3B0B" w:rsidP="002B3B0B">
            <w:pPr>
              <w:spacing w:line="360" w:lineRule="auto"/>
              <w:jc w:val="center"/>
              <w:rPr>
                <w:rFonts w:asciiTheme="minorEastAsia" w:hAnsiTheme="minorEastAsia"/>
                <w:sz w:val="22"/>
              </w:rPr>
            </w:pPr>
            <w:r w:rsidRPr="002B3B0B">
              <w:rPr>
                <w:rFonts w:asciiTheme="minorEastAsia" w:hAnsiTheme="minorEastAsia" w:hint="eastAsia"/>
                <w:sz w:val="22"/>
              </w:rPr>
              <w:t>上传1</w:t>
            </w:r>
            <w:r w:rsidRPr="002B3B0B">
              <w:rPr>
                <w:rFonts w:asciiTheme="minorEastAsia" w:hAnsiTheme="minorEastAsia"/>
                <w:sz w:val="22"/>
              </w:rPr>
              <w:t>00</w:t>
            </w:r>
            <w:r w:rsidRPr="002B3B0B">
              <w:rPr>
                <w:rFonts w:asciiTheme="minorEastAsia" w:hAnsiTheme="minorEastAsia" w:hint="eastAsia"/>
                <w:sz w:val="22"/>
              </w:rPr>
              <w:t>M以下的文件速度</w:t>
            </w:r>
          </w:p>
        </w:tc>
        <w:tc>
          <w:tcPr>
            <w:tcW w:w="4148" w:type="dxa"/>
          </w:tcPr>
          <w:p w:rsidR="002B3B0B" w:rsidRPr="002B3B0B" w:rsidRDefault="002B3B0B" w:rsidP="002B3B0B">
            <w:pPr>
              <w:spacing w:line="360" w:lineRule="auto"/>
              <w:jc w:val="center"/>
              <w:rPr>
                <w:rFonts w:asciiTheme="minorEastAsia" w:hAnsiTheme="minorEastAsia"/>
                <w:sz w:val="22"/>
              </w:rPr>
            </w:pPr>
            <w:r w:rsidRPr="002B3B0B">
              <w:rPr>
                <w:rFonts w:asciiTheme="minorEastAsia" w:hAnsiTheme="minorEastAsia" w:hint="eastAsia"/>
                <w:sz w:val="22"/>
              </w:rPr>
              <w:t>快</w:t>
            </w:r>
          </w:p>
        </w:tc>
      </w:tr>
      <w:tr w:rsidR="002B3B0B" w:rsidTr="002B3B0B">
        <w:tc>
          <w:tcPr>
            <w:tcW w:w="4148" w:type="dxa"/>
          </w:tcPr>
          <w:p w:rsidR="002B3B0B" w:rsidRPr="002B3B0B" w:rsidRDefault="002B3B0B" w:rsidP="002B3B0B">
            <w:pPr>
              <w:spacing w:line="360" w:lineRule="auto"/>
              <w:jc w:val="center"/>
              <w:rPr>
                <w:rFonts w:asciiTheme="minorEastAsia" w:hAnsiTheme="minorEastAsia"/>
                <w:sz w:val="22"/>
              </w:rPr>
            </w:pPr>
            <w:r w:rsidRPr="002B3B0B">
              <w:rPr>
                <w:rFonts w:asciiTheme="minorEastAsia" w:hAnsiTheme="minorEastAsia" w:hint="eastAsia"/>
                <w:sz w:val="22"/>
              </w:rPr>
              <w:t>上传1</w:t>
            </w:r>
            <w:r w:rsidRPr="002B3B0B">
              <w:rPr>
                <w:rFonts w:asciiTheme="minorEastAsia" w:hAnsiTheme="minorEastAsia"/>
                <w:sz w:val="22"/>
              </w:rPr>
              <w:t>00</w:t>
            </w:r>
            <w:r w:rsidRPr="002B3B0B">
              <w:rPr>
                <w:rFonts w:asciiTheme="minorEastAsia" w:hAnsiTheme="minorEastAsia" w:hint="eastAsia"/>
                <w:sz w:val="22"/>
              </w:rPr>
              <w:t>M以上的文件速度</w:t>
            </w:r>
          </w:p>
        </w:tc>
        <w:tc>
          <w:tcPr>
            <w:tcW w:w="4148" w:type="dxa"/>
          </w:tcPr>
          <w:p w:rsidR="002B3B0B" w:rsidRPr="002B3B0B" w:rsidRDefault="002B3B0B" w:rsidP="002B3B0B">
            <w:pPr>
              <w:spacing w:line="360" w:lineRule="auto"/>
              <w:jc w:val="center"/>
              <w:rPr>
                <w:rFonts w:asciiTheme="minorEastAsia" w:hAnsiTheme="minorEastAsia"/>
                <w:sz w:val="22"/>
              </w:rPr>
            </w:pPr>
            <w:r w:rsidRPr="002B3B0B">
              <w:rPr>
                <w:rFonts w:asciiTheme="minorEastAsia" w:hAnsiTheme="minorEastAsia" w:hint="eastAsia"/>
                <w:sz w:val="22"/>
              </w:rPr>
              <w:t>慢</w:t>
            </w:r>
          </w:p>
        </w:tc>
      </w:tr>
      <w:tr w:rsidR="002B3B0B" w:rsidTr="002B3B0B">
        <w:tc>
          <w:tcPr>
            <w:tcW w:w="4148" w:type="dxa"/>
          </w:tcPr>
          <w:p w:rsidR="002B3B0B" w:rsidRPr="002B3B0B" w:rsidRDefault="002B3B0B" w:rsidP="002B3B0B">
            <w:pPr>
              <w:spacing w:line="360" w:lineRule="auto"/>
              <w:jc w:val="center"/>
              <w:rPr>
                <w:rFonts w:asciiTheme="minorEastAsia" w:hAnsiTheme="minorEastAsia"/>
                <w:sz w:val="22"/>
              </w:rPr>
            </w:pPr>
            <w:r w:rsidRPr="002B3B0B">
              <w:rPr>
                <w:rFonts w:asciiTheme="minorEastAsia" w:hAnsiTheme="minorEastAsia" w:hint="eastAsia"/>
                <w:sz w:val="22"/>
              </w:rPr>
              <w:t>下载1</w:t>
            </w:r>
            <w:r w:rsidRPr="002B3B0B">
              <w:rPr>
                <w:rFonts w:asciiTheme="minorEastAsia" w:hAnsiTheme="minorEastAsia"/>
                <w:sz w:val="22"/>
              </w:rPr>
              <w:t>00</w:t>
            </w:r>
            <w:r w:rsidRPr="002B3B0B">
              <w:rPr>
                <w:rFonts w:asciiTheme="minorEastAsia" w:hAnsiTheme="minorEastAsia" w:hint="eastAsia"/>
                <w:sz w:val="22"/>
              </w:rPr>
              <w:t>M以下的文件速度</w:t>
            </w:r>
          </w:p>
        </w:tc>
        <w:tc>
          <w:tcPr>
            <w:tcW w:w="4148" w:type="dxa"/>
          </w:tcPr>
          <w:p w:rsidR="002B3B0B" w:rsidRPr="002B3B0B" w:rsidRDefault="002B3B0B" w:rsidP="002B3B0B">
            <w:pPr>
              <w:spacing w:line="360" w:lineRule="auto"/>
              <w:jc w:val="center"/>
              <w:rPr>
                <w:rFonts w:asciiTheme="minorEastAsia" w:hAnsiTheme="minorEastAsia"/>
                <w:sz w:val="22"/>
              </w:rPr>
            </w:pPr>
            <w:r w:rsidRPr="002B3B0B">
              <w:rPr>
                <w:rFonts w:asciiTheme="minorEastAsia" w:hAnsiTheme="minorEastAsia" w:hint="eastAsia"/>
                <w:sz w:val="22"/>
              </w:rPr>
              <w:t>快</w:t>
            </w:r>
          </w:p>
        </w:tc>
      </w:tr>
      <w:tr w:rsidR="002B3B0B" w:rsidTr="002B3B0B">
        <w:tc>
          <w:tcPr>
            <w:tcW w:w="4148" w:type="dxa"/>
          </w:tcPr>
          <w:p w:rsidR="002B3B0B" w:rsidRPr="002B3B0B" w:rsidRDefault="002B3B0B" w:rsidP="002B3B0B">
            <w:pPr>
              <w:spacing w:line="360" w:lineRule="auto"/>
              <w:jc w:val="center"/>
              <w:rPr>
                <w:rFonts w:asciiTheme="minorEastAsia" w:hAnsiTheme="minorEastAsia"/>
                <w:sz w:val="22"/>
              </w:rPr>
            </w:pPr>
            <w:r w:rsidRPr="002B3B0B">
              <w:rPr>
                <w:rFonts w:asciiTheme="minorEastAsia" w:hAnsiTheme="minorEastAsia" w:hint="eastAsia"/>
                <w:sz w:val="22"/>
              </w:rPr>
              <w:t>下载1</w:t>
            </w:r>
            <w:r w:rsidRPr="002B3B0B">
              <w:rPr>
                <w:rFonts w:asciiTheme="minorEastAsia" w:hAnsiTheme="minorEastAsia"/>
                <w:sz w:val="22"/>
              </w:rPr>
              <w:t>00</w:t>
            </w:r>
            <w:r w:rsidRPr="002B3B0B">
              <w:rPr>
                <w:rFonts w:asciiTheme="minorEastAsia" w:hAnsiTheme="minorEastAsia" w:hint="eastAsia"/>
                <w:sz w:val="22"/>
              </w:rPr>
              <w:t>M以上的文件速度</w:t>
            </w:r>
          </w:p>
        </w:tc>
        <w:tc>
          <w:tcPr>
            <w:tcW w:w="4148" w:type="dxa"/>
          </w:tcPr>
          <w:p w:rsidR="002B3B0B" w:rsidRPr="002B3B0B" w:rsidRDefault="002B3B0B" w:rsidP="002B3B0B">
            <w:pPr>
              <w:spacing w:line="360" w:lineRule="auto"/>
              <w:jc w:val="center"/>
              <w:rPr>
                <w:rFonts w:asciiTheme="minorEastAsia" w:hAnsiTheme="minorEastAsia"/>
                <w:sz w:val="22"/>
              </w:rPr>
            </w:pPr>
            <w:r w:rsidRPr="002B3B0B">
              <w:rPr>
                <w:rFonts w:asciiTheme="minorEastAsia" w:hAnsiTheme="minorEastAsia" w:hint="eastAsia"/>
                <w:sz w:val="22"/>
              </w:rPr>
              <w:t>慢</w:t>
            </w:r>
          </w:p>
        </w:tc>
      </w:tr>
    </w:tbl>
    <w:p w:rsidR="002B3B0B" w:rsidRPr="002B3B0B" w:rsidRDefault="002B3B0B" w:rsidP="002B3B0B">
      <w:pPr>
        <w:spacing w:line="360" w:lineRule="auto"/>
        <w:rPr>
          <w:rFonts w:ascii="宋体" w:eastAsia="宋体" w:hAnsi="宋体"/>
          <w:sz w:val="24"/>
        </w:rPr>
      </w:pPr>
    </w:p>
    <w:p w:rsidR="001805B0" w:rsidRDefault="00C552D6" w:rsidP="001805B0">
      <w:pPr>
        <w:pStyle w:val="ab"/>
        <w:numPr>
          <w:ilvl w:val="0"/>
          <w:numId w:val="1"/>
        </w:numPr>
        <w:jc w:val="left"/>
        <w:rPr>
          <w:rFonts w:ascii="宋体" w:eastAsia="宋体" w:hAnsi="宋体"/>
          <w:sz w:val="28"/>
        </w:rPr>
      </w:pPr>
      <w:r>
        <w:rPr>
          <w:rFonts w:ascii="宋体" w:eastAsia="宋体" w:hAnsi="宋体" w:hint="eastAsia"/>
          <w:sz w:val="28"/>
        </w:rPr>
        <w:t>评价</w:t>
      </w:r>
    </w:p>
    <w:p w:rsidR="00C552D6" w:rsidRDefault="00C552D6" w:rsidP="00C552D6">
      <w:pPr>
        <w:pStyle w:val="a8"/>
        <w:jc w:val="left"/>
        <w:rPr>
          <w:rFonts w:ascii="黑体" w:eastAsia="黑体" w:hAnsi="黑体"/>
          <w:b w:val="0"/>
          <w:sz w:val="24"/>
          <w:szCs w:val="24"/>
        </w:rPr>
      </w:pPr>
      <w:r w:rsidRPr="00C552D6">
        <w:rPr>
          <w:rFonts w:ascii="黑体" w:eastAsia="黑体" w:hAnsi="黑体" w:hint="eastAsia"/>
          <w:b w:val="0"/>
          <w:sz w:val="24"/>
          <w:szCs w:val="24"/>
        </w:rPr>
        <w:t>5</w:t>
      </w:r>
      <w:r w:rsidRPr="00C552D6">
        <w:rPr>
          <w:rFonts w:ascii="黑体" w:eastAsia="黑体" w:hAnsi="黑体"/>
          <w:b w:val="0"/>
          <w:sz w:val="24"/>
          <w:szCs w:val="24"/>
        </w:rPr>
        <w:t>.1</w:t>
      </w:r>
      <w:r>
        <w:rPr>
          <w:rFonts w:ascii="黑体" w:eastAsia="黑体" w:hAnsi="黑体"/>
          <w:b w:val="0"/>
          <w:sz w:val="24"/>
          <w:szCs w:val="24"/>
        </w:rPr>
        <w:t>软件能力</w:t>
      </w:r>
    </w:p>
    <w:p w:rsidR="0051104B" w:rsidRPr="0051104B" w:rsidRDefault="0051104B" w:rsidP="0051104B">
      <w:pPr>
        <w:spacing w:line="360" w:lineRule="auto"/>
        <w:ind w:firstLineChars="200" w:firstLine="480"/>
        <w:rPr>
          <w:rFonts w:ascii="宋体" w:eastAsia="宋体" w:hAnsi="宋体"/>
          <w:sz w:val="24"/>
        </w:rPr>
      </w:pPr>
      <w:r>
        <w:rPr>
          <w:rFonts w:ascii="宋体" w:eastAsia="宋体" w:hAnsi="宋体"/>
          <w:sz w:val="24"/>
        </w:rPr>
        <w:t>仿云盘系统</w:t>
      </w:r>
      <w:r w:rsidRPr="0051104B">
        <w:rPr>
          <w:rFonts w:ascii="宋体" w:eastAsia="宋体" w:hAnsi="宋体"/>
          <w:sz w:val="24"/>
        </w:rPr>
        <w:t>基本上实现了原设计的各项功能，并能够在详细的测试修改和功能说明后投入使用。 </w:t>
      </w:r>
    </w:p>
    <w:p w:rsidR="0051104B" w:rsidRPr="0051104B" w:rsidRDefault="0051104B" w:rsidP="0051104B">
      <w:pPr>
        <w:spacing w:line="360" w:lineRule="auto"/>
        <w:ind w:firstLineChars="200" w:firstLine="480"/>
        <w:rPr>
          <w:rFonts w:ascii="宋体" w:eastAsia="宋体" w:hAnsi="宋体"/>
          <w:sz w:val="24"/>
        </w:rPr>
      </w:pPr>
      <w:r w:rsidRPr="0051104B">
        <w:rPr>
          <w:rFonts w:ascii="宋体" w:eastAsia="宋体" w:hAnsi="宋体"/>
          <w:sz w:val="24"/>
        </w:rPr>
        <w:t>测试环境与实际运行环境之间存在的差异，可能导致响应时间的不一致。其他基本都能满足。</w:t>
      </w:r>
    </w:p>
    <w:p w:rsidR="00C552D6" w:rsidRDefault="00C552D6" w:rsidP="00C552D6">
      <w:pPr>
        <w:pStyle w:val="a8"/>
        <w:jc w:val="left"/>
        <w:rPr>
          <w:rFonts w:ascii="黑体" w:eastAsia="黑体" w:hAnsi="黑体"/>
          <w:b w:val="0"/>
          <w:sz w:val="24"/>
          <w:szCs w:val="24"/>
        </w:rPr>
      </w:pPr>
      <w:r w:rsidRPr="00C552D6">
        <w:rPr>
          <w:rFonts w:ascii="黑体" w:eastAsia="黑体" w:hAnsi="黑体" w:hint="eastAsia"/>
          <w:b w:val="0"/>
          <w:sz w:val="24"/>
          <w:szCs w:val="24"/>
        </w:rPr>
        <w:t>5</w:t>
      </w:r>
      <w:r w:rsidRPr="00C552D6">
        <w:rPr>
          <w:rFonts w:ascii="黑体" w:eastAsia="黑体" w:hAnsi="黑体"/>
          <w:b w:val="0"/>
          <w:sz w:val="24"/>
          <w:szCs w:val="24"/>
        </w:rPr>
        <w:t>.</w:t>
      </w:r>
      <w:r>
        <w:rPr>
          <w:rFonts w:ascii="黑体" w:eastAsia="黑体" w:hAnsi="黑体"/>
          <w:b w:val="0"/>
          <w:sz w:val="24"/>
          <w:szCs w:val="24"/>
        </w:rPr>
        <w:t>2缺陷和限制</w:t>
      </w:r>
    </w:p>
    <w:p w:rsidR="0051104B" w:rsidRPr="0051104B" w:rsidRDefault="0051104B" w:rsidP="0051104B">
      <w:pPr>
        <w:spacing w:line="360" w:lineRule="auto"/>
        <w:ind w:firstLineChars="200" w:firstLine="480"/>
        <w:rPr>
          <w:rFonts w:ascii="宋体" w:eastAsia="宋体" w:hAnsi="宋体"/>
          <w:sz w:val="24"/>
        </w:rPr>
      </w:pPr>
      <w:r w:rsidRPr="0051104B">
        <w:rPr>
          <w:rFonts w:ascii="宋体" w:eastAsia="宋体" w:hAnsi="宋体"/>
          <w:sz w:val="24"/>
        </w:rPr>
        <w:t>整个软件功能相对单一，且在数据库表的设计方面的简单可能导致在数据很大的时候访问缓慢。    </w:t>
      </w:r>
    </w:p>
    <w:p w:rsidR="0051104B" w:rsidRDefault="0051104B" w:rsidP="0051104B">
      <w:pPr>
        <w:spacing w:line="360" w:lineRule="auto"/>
        <w:ind w:firstLineChars="200" w:firstLine="480"/>
        <w:rPr>
          <w:rFonts w:ascii="宋体" w:eastAsia="宋体" w:hAnsi="宋体"/>
          <w:sz w:val="24"/>
        </w:rPr>
      </w:pPr>
      <w:r w:rsidRPr="0051104B">
        <w:rPr>
          <w:rFonts w:ascii="宋体" w:eastAsia="宋体" w:hAnsi="宋体"/>
          <w:sz w:val="24"/>
        </w:rPr>
        <w:t>网络传输的保密性，安全性以及数据库的安全性还存在一定的缺陷。没有对语句注入等安全隐患给出相应的应对方案。</w:t>
      </w:r>
    </w:p>
    <w:p w:rsidR="0051104B" w:rsidRDefault="0051104B" w:rsidP="0051104B">
      <w:pPr>
        <w:spacing w:line="360" w:lineRule="auto"/>
        <w:ind w:firstLineChars="200" w:firstLine="480"/>
        <w:rPr>
          <w:rFonts w:ascii="宋体" w:eastAsia="宋体" w:hAnsi="宋体"/>
          <w:sz w:val="24"/>
        </w:rPr>
      </w:pPr>
      <w:r w:rsidRPr="0051104B">
        <w:rPr>
          <w:rFonts w:ascii="宋体" w:eastAsia="宋体" w:hAnsi="宋体"/>
          <w:sz w:val="24"/>
        </w:rPr>
        <w:t>对于限定性输入框中的限定条件不够完整。</w:t>
      </w:r>
    </w:p>
    <w:p w:rsidR="0051104B" w:rsidRPr="0051104B" w:rsidRDefault="0051104B" w:rsidP="0051104B">
      <w:pPr>
        <w:spacing w:line="360" w:lineRule="auto"/>
        <w:ind w:firstLineChars="200" w:firstLine="480"/>
        <w:rPr>
          <w:rFonts w:ascii="宋体" w:eastAsia="宋体" w:hAnsi="宋体"/>
          <w:sz w:val="24"/>
        </w:rPr>
      </w:pPr>
      <w:r w:rsidRPr="0051104B">
        <w:rPr>
          <w:rFonts w:ascii="宋体" w:eastAsia="宋体" w:hAnsi="宋体"/>
          <w:sz w:val="24"/>
        </w:rPr>
        <w:t>整体功能需进一步完善。</w:t>
      </w:r>
    </w:p>
    <w:p w:rsidR="00C552D6" w:rsidRDefault="00C552D6" w:rsidP="00C552D6">
      <w:pPr>
        <w:pStyle w:val="a8"/>
        <w:jc w:val="left"/>
        <w:rPr>
          <w:rFonts w:ascii="黑体" w:eastAsia="黑体" w:hAnsi="黑体"/>
          <w:b w:val="0"/>
          <w:sz w:val="24"/>
          <w:szCs w:val="24"/>
        </w:rPr>
      </w:pPr>
      <w:r w:rsidRPr="00C552D6">
        <w:rPr>
          <w:rFonts w:ascii="黑体" w:eastAsia="黑体" w:hAnsi="黑体" w:hint="eastAsia"/>
          <w:b w:val="0"/>
          <w:sz w:val="24"/>
          <w:szCs w:val="24"/>
        </w:rPr>
        <w:lastRenderedPageBreak/>
        <w:t>5</w:t>
      </w:r>
      <w:r w:rsidRPr="00C552D6">
        <w:rPr>
          <w:rFonts w:ascii="黑体" w:eastAsia="黑体" w:hAnsi="黑体"/>
          <w:b w:val="0"/>
          <w:sz w:val="24"/>
          <w:szCs w:val="24"/>
        </w:rPr>
        <w:t>.3建议</w:t>
      </w:r>
    </w:p>
    <w:p w:rsidR="0051104B" w:rsidRPr="0051104B" w:rsidRDefault="0051104B" w:rsidP="0051104B">
      <w:pPr>
        <w:spacing w:line="360" w:lineRule="auto"/>
        <w:ind w:firstLineChars="200" w:firstLine="480"/>
        <w:rPr>
          <w:rFonts w:ascii="宋体" w:eastAsia="宋体" w:hAnsi="宋体"/>
          <w:sz w:val="24"/>
        </w:rPr>
      </w:pPr>
      <w:r w:rsidRPr="0051104B">
        <w:rPr>
          <w:rFonts w:ascii="宋体" w:eastAsia="宋体" w:hAnsi="宋体"/>
          <w:sz w:val="24"/>
        </w:rPr>
        <w:t>可以在今后的使用过程中逐步增加和完善系统的功能。</w:t>
      </w:r>
    </w:p>
    <w:p w:rsidR="00C552D6" w:rsidRDefault="00C552D6" w:rsidP="00C552D6">
      <w:pPr>
        <w:pStyle w:val="a8"/>
        <w:jc w:val="left"/>
        <w:rPr>
          <w:rFonts w:ascii="黑体" w:eastAsia="黑体" w:hAnsi="黑体"/>
          <w:b w:val="0"/>
          <w:sz w:val="24"/>
          <w:szCs w:val="24"/>
        </w:rPr>
      </w:pPr>
      <w:r w:rsidRPr="00C552D6">
        <w:rPr>
          <w:rFonts w:ascii="黑体" w:eastAsia="黑体" w:hAnsi="黑体" w:hint="eastAsia"/>
          <w:b w:val="0"/>
          <w:sz w:val="24"/>
          <w:szCs w:val="24"/>
        </w:rPr>
        <w:t>5</w:t>
      </w:r>
      <w:r w:rsidRPr="00C552D6">
        <w:rPr>
          <w:rFonts w:ascii="黑体" w:eastAsia="黑体" w:hAnsi="黑体"/>
          <w:b w:val="0"/>
          <w:sz w:val="24"/>
          <w:szCs w:val="24"/>
        </w:rPr>
        <w:t>.4评价</w:t>
      </w:r>
    </w:p>
    <w:p w:rsidR="0051104B" w:rsidRDefault="0051104B" w:rsidP="0051104B">
      <w:pPr>
        <w:spacing w:line="360" w:lineRule="auto"/>
        <w:ind w:firstLineChars="200" w:firstLine="480"/>
        <w:rPr>
          <w:rFonts w:ascii="宋体" w:eastAsia="宋体" w:hAnsi="宋体"/>
          <w:sz w:val="24"/>
        </w:rPr>
      </w:pPr>
      <w:r w:rsidRPr="0051104B">
        <w:rPr>
          <w:rFonts w:ascii="宋体" w:eastAsia="宋体" w:hAnsi="宋体"/>
          <w:sz w:val="24"/>
        </w:rPr>
        <w:t>该项目基本实现了需求分析报告中提出的各项功能需求，由于各种原因很遗憾仍有一部分功能未能按时实现，已完成的相关模块具有一定得健壮性的和安全性，该项目系统可交付使用。</w:t>
      </w:r>
    </w:p>
    <w:p w:rsidR="0051104B" w:rsidRPr="0051104B" w:rsidRDefault="0051104B" w:rsidP="0051104B">
      <w:pPr>
        <w:spacing w:line="360" w:lineRule="auto"/>
        <w:ind w:firstLineChars="200" w:firstLine="480"/>
        <w:rPr>
          <w:rFonts w:ascii="宋体" w:eastAsia="宋体" w:hAnsi="宋体"/>
          <w:sz w:val="24"/>
        </w:rPr>
      </w:pPr>
      <w:r w:rsidRPr="0051104B">
        <w:rPr>
          <w:rFonts w:ascii="宋体" w:eastAsia="宋体" w:hAnsi="宋体"/>
          <w:sz w:val="24"/>
        </w:rPr>
        <w:t>小组仍处于经验不足的探索尝试阶段，各方面并不成熟，因此该系统可能还存在诸多问题，仍需进一步改进。</w:t>
      </w:r>
    </w:p>
    <w:p w:rsidR="00C552D6" w:rsidRPr="00C552D6" w:rsidRDefault="00C552D6" w:rsidP="00C552D6"/>
    <w:p w:rsidR="001805B0" w:rsidRDefault="001805B0" w:rsidP="001805B0">
      <w:pPr>
        <w:rPr>
          <w:rFonts w:ascii="黑体" w:eastAsia="黑体" w:hAnsi="黑体"/>
          <w:bCs/>
          <w:kern w:val="28"/>
          <w:sz w:val="24"/>
          <w:szCs w:val="24"/>
        </w:rPr>
      </w:pPr>
    </w:p>
    <w:p w:rsidR="009E0393" w:rsidRPr="009E0393" w:rsidRDefault="009E0393" w:rsidP="009E0393"/>
    <w:sectPr w:rsidR="009E0393" w:rsidRPr="009E03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0805" w:rsidRDefault="003A0805" w:rsidP="00685223">
      <w:r>
        <w:separator/>
      </w:r>
    </w:p>
  </w:endnote>
  <w:endnote w:type="continuationSeparator" w:id="0">
    <w:p w:rsidR="003A0805" w:rsidRDefault="003A0805" w:rsidP="00685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0805" w:rsidRDefault="003A0805" w:rsidP="00685223">
      <w:r>
        <w:separator/>
      </w:r>
    </w:p>
  </w:footnote>
  <w:footnote w:type="continuationSeparator" w:id="0">
    <w:p w:rsidR="003A0805" w:rsidRDefault="003A0805" w:rsidP="0068522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00000005"/>
    <w:lvl w:ilvl="0">
      <w:start w:val="1"/>
      <w:numFmt w:val="bullet"/>
      <w:lvlText w:val=""/>
      <w:lvlJc w:val="left"/>
      <w:pPr>
        <w:tabs>
          <w:tab w:val="num" w:pos="1077"/>
        </w:tabs>
        <w:ind w:left="1077" w:hanging="419"/>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0000008"/>
    <w:multiLevelType w:val="multilevel"/>
    <w:tmpl w:val="00000008"/>
    <w:lvl w:ilvl="0">
      <w:start w:val="1"/>
      <w:numFmt w:val="bullet"/>
      <w:lvlText w:val=""/>
      <w:lvlJc w:val="left"/>
      <w:pPr>
        <w:tabs>
          <w:tab w:val="num" w:pos="1077"/>
        </w:tabs>
        <w:ind w:left="1077" w:hanging="419"/>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00000014"/>
    <w:multiLevelType w:val="multilevel"/>
    <w:tmpl w:val="00000014"/>
    <w:lvl w:ilvl="0">
      <w:start w:val="1"/>
      <w:numFmt w:val="bullet"/>
      <w:lvlText w:val=""/>
      <w:lvlJc w:val="left"/>
      <w:pPr>
        <w:tabs>
          <w:tab w:val="num" w:pos="1077"/>
        </w:tabs>
        <w:ind w:left="1077" w:hanging="419"/>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1222345"/>
    <w:multiLevelType w:val="hybridMultilevel"/>
    <w:tmpl w:val="7C44BE5C"/>
    <w:lvl w:ilvl="0" w:tplc="0409000F">
      <w:start w:val="1"/>
      <w:numFmt w:val="decimal"/>
      <w:lvlText w:val="%1."/>
      <w:lvlJc w:val="left"/>
      <w:pPr>
        <w:ind w:left="1280" w:hanging="420"/>
      </w:pPr>
    </w:lvl>
    <w:lvl w:ilvl="1" w:tplc="04090019" w:tentative="1">
      <w:start w:val="1"/>
      <w:numFmt w:val="lowerLetter"/>
      <w:lvlText w:val="%2)"/>
      <w:lvlJc w:val="left"/>
      <w:pPr>
        <w:ind w:left="1700" w:hanging="420"/>
      </w:pPr>
    </w:lvl>
    <w:lvl w:ilvl="2" w:tplc="0409001B" w:tentative="1">
      <w:start w:val="1"/>
      <w:numFmt w:val="lowerRoman"/>
      <w:lvlText w:val="%3."/>
      <w:lvlJc w:val="right"/>
      <w:pPr>
        <w:ind w:left="2120" w:hanging="420"/>
      </w:pPr>
    </w:lvl>
    <w:lvl w:ilvl="3" w:tplc="0409000F" w:tentative="1">
      <w:start w:val="1"/>
      <w:numFmt w:val="decimal"/>
      <w:lvlText w:val="%4."/>
      <w:lvlJc w:val="left"/>
      <w:pPr>
        <w:ind w:left="2540" w:hanging="420"/>
      </w:pPr>
    </w:lvl>
    <w:lvl w:ilvl="4" w:tplc="04090019" w:tentative="1">
      <w:start w:val="1"/>
      <w:numFmt w:val="lowerLetter"/>
      <w:lvlText w:val="%5)"/>
      <w:lvlJc w:val="left"/>
      <w:pPr>
        <w:ind w:left="2960" w:hanging="420"/>
      </w:pPr>
    </w:lvl>
    <w:lvl w:ilvl="5" w:tplc="0409001B" w:tentative="1">
      <w:start w:val="1"/>
      <w:numFmt w:val="lowerRoman"/>
      <w:lvlText w:val="%6."/>
      <w:lvlJc w:val="right"/>
      <w:pPr>
        <w:ind w:left="3380" w:hanging="420"/>
      </w:pPr>
    </w:lvl>
    <w:lvl w:ilvl="6" w:tplc="0409000F" w:tentative="1">
      <w:start w:val="1"/>
      <w:numFmt w:val="decimal"/>
      <w:lvlText w:val="%7."/>
      <w:lvlJc w:val="left"/>
      <w:pPr>
        <w:ind w:left="3800" w:hanging="420"/>
      </w:pPr>
    </w:lvl>
    <w:lvl w:ilvl="7" w:tplc="04090019" w:tentative="1">
      <w:start w:val="1"/>
      <w:numFmt w:val="lowerLetter"/>
      <w:lvlText w:val="%8)"/>
      <w:lvlJc w:val="left"/>
      <w:pPr>
        <w:ind w:left="4220" w:hanging="420"/>
      </w:pPr>
    </w:lvl>
    <w:lvl w:ilvl="8" w:tplc="0409001B" w:tentative="1">
      <w:start w:val="1"/>
      <w:numFmt w:val="lowerRoman"/>
      <w:lvlText w:val="%9."/>
      <w:lvlJc w:val="right"/>
      <w:pPr>
        <w:ind w:left="4640" w:hanging="420"/>
      </w:pPr>
    </w:lvl>
  </w:abstractNum>
  <w:abstractNum w:abstractNumId="4" w15:restartNumberingAfterBreak="0">
    <w:nsid w:val="0898719D"/>
    <w:multiLevelType w:val="hybridMultilevel"/>
    <w:tmpl w:val="D7DA8484"/>
    <w:lvl w:ilvl="0" w:tplc="0409000F">
      <w:start w:val="1"/>
      <w:numFmt w:val="decimal"/>
      <w:lvlText w:val="%1."/>
      <w:lvlJc w:val="left"/>
      <w:pPr>
        <w:ind w:left="1280" w:hanging="420"/>
      </w:pPr>
    </w:lvl>
    <w:lvl w:ilvl="1" w:tplc="04090019" w:tentative="1">
      <w:start w:val="1"/>
      <w:numFmt w:val="lowerLetter"/>
      <w:lvlText w:val="%2)"/>
      <w:lvlJc w:val="left"/>
      <w:pPr>
        <w:ind w:left="1700" w:hanging="420"/>
      </w:pPr>
    </w:lvl>
    <w:lvl w:ilvl="2" w:tplc="0409001B" w:tentative="1">
      <w:start w:val="1"/>
      <w:numFmt w:val="lowerRoman"/>
      <w:lvlText w:val="%3."/>
      <w:lvlJc w:val="right"/>
      <w:pPr>
        <w:ind w:left="2120" w:hanging="420"/>
      </w:pPr>
    </w:lvl>
    <w:lvl w:ilvl="3" w:tplc="0409000F" w:tentative="1">
      <w:start w:val="1"/>
      <w:numFmt w:val="decimal"/>
      <w:lvlText w:val="%4."/>
      <w:lvlJc w:val="left"/>
      <w:pPr>
        <w:ind w:left="2540" w:hanging="420"/>
      </w:pPr>
    </w:lvl>
    <w:lvl w:ilvl="4" w:tplc="04090019" w:tentative="1">
      <w:start w:val="1"/>
      <w:numFmt w:val="lowerLetter"/>
      <w:lvlText w:val="%5)"/>
      <w:lvlJc w:val="left"/>
      <w:pPr>
        <w:ind w:left="2960" w:hanging="420"/>
      </w:pPr>
    </w:lvl>
    <w:lvl w:ilvl="5" w:tplc="0409001B" w:tentative="1">
      <w:start w:val="1"/>
      <w:numFmt w:val="lowerRoman"/>
      <w:lvlText w:val="%6."/>
      <w:lvlJc w:val="right"/>
      <w:pPr>
        <w:ind w:left="3380" w:hanging="420"/>
      </w:pPr>
    </w:lvl>
    <w:lvl w:ilvl="6" w:tplc="0409000F" w:tentative="1">
      <w:start w:val="1"/>
      <w:numFmt w:val="decimal"/>
      <w:lvlText w:val="%7."/>
      <w:lvlJc w:val="left"/>
      <w:pPr>
        <w:ind w:left="3800" w:hanging="420"/>
      </w:pPr>
    </w:lvl>
    <w:lvl w:ilvl="7" w:tplc="04090019" w:tentative="1">
      <w:start w:val="1"/>
      <w:numFmt w:val="lowerLetter"/>
      <w:lvlText w:val="%8)"/>
      <w:lvlJc w:val="left"/>
      <w:pPr>
        <w:ind w:left="4220" w:hanging="420"/>
      </w:pPr>
    </w:lvl>
    <w:lvl w:ilvl="8" w:tplc="0409001B" w:tentative="1">
      <w:start w:val="1"/>
      <w:numFmt w:val="lowerRoman"/>
      <w:lvlText w:val="%9."/>
      <w:lvlJc w:val="right"/>
      <w:pPr>
        <w:ind w:left="4640" w:hanging="420"/>
      </w:pPr>
    </w:lvl>
  </w:abstractNum>
  <w:abstractNum w:abstractNumId="5" w15:restartNumberingAfterBreak="0">
    <w:nsid w:val="0F805DC3"/>
    <w:multiLevelType w:val="hybridMultilevel"/>
    <w:tmpl w:val="AC688AC8"/>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6" w15:restartNumberingAfterBreak="0">
    <w:nsid w:val="0FFB37B4"/>
    <w:multiLevelType w:val="hybridMultilevel"/>
    <w:tmpl w:val="6464B06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1CBD2CFE"/>
    <w:multiLevelType w:val="hybridMultilevel"/>
    <w:tmpl w:val="F5CE63F0"/>
    <w:lvl w:ilvl="0" w:tplc="0409000D">
      <w:start w:val="1"/>
      <w:numFmt w:val="bullet"/>
      <w:lvlText w:val=""/>
      <w:lvlJc w:val="left"/>
      <w:pPr>
        <w:ind w:left="1280" w:hanging="420"/>
      </w:pPr>
      <w:rPr>
        <w:rFonts w:ascii="Wingdings" w:hAnsi="Wingdings" w:hint="default"/>
      </w:rPr>
    </w:lvl>
    <w:lvl w:ilvl="1" w:tplc="04090003" w:tentative="1">
      <w:start w:val="1"/>
      <w:numFmt w:val="bullet"/>
      <w:lvlText w:val=""/>
      <w:lvlJc w:val="left"/>
      <w:pPr>
        <w:ind w:left="1700" w:hanging="420"/>
      </w:pPr>
      <w:rPr>
        <w:rFonts w:ascii="Wingdings" w:hAnsi="Wingdings" w:hint="default"/>
      </w:rPr>
    </w:lvl>
    <w:lvl w:ilvl="2" w:tplc="04090005" w:tentative="1">
      <w:start w:val="1"/>
      <w:numFmt w:val="bullet"/>
      <w:lvlText w:val=""/>
      <w:lvlJc w:val="left"/>
      <w:pPr>
        <w:ind w:left="2120" w:hanging="420"/>
      </w:pPr>
      <w:rPr>
        <w:rFonts w:ascii="Wingdings" w:hAnsi="Wingdings" w:hint="default"/>
      </w:rPr>
    </w:lvl>
    <w:lvl w:ilvl="3" w:tplc="04090001" w:tentative="1">
      <w:start w:val="1"/>
      <w:numFmt w:val="bullet"/>
      <w:lvlText w:val=""/>
      <w:lvlJc w:val="left"/>
      <w:pPr>
        <w:ind w:left="2540" w:hanging="420"/>
      </w:pPr>
      <w:rPr>
        <w:rFonts w:ascii="Wingdings" w:hAnsi="Wingdings" w:hint="default"/>
      </w:rPr>
    </w:lvl>
    <w:lvl w:ilvl="4" w:tplc="04090003" w:tentative="1">
      <w:start w:val="1"/>
      <w:numFmt w:val="bullet"/>
      <w:lvlText w:val=""/>
      <w:lvlJc w:val="left"/>
      <w:pPr>
        <w:ind w:left="2960" w:hanging="420"/>
      </w:pPr>
      <w:rPr>
        <w:rFonts w:ascii="Wingdings" w:hAnsi="Wingdings" w:hint="default"/>
      </w:rPr>
    </w:lvl>
    <w:lvl w:ilvl="5" w:tplc="04090005" w:tentative="1">
      <w:start w:val="1"/>
      <w:numFmt w:val="bullet"/>
      <w:lvlText w:val=""/>
      <w:lvlJc w:val="left"/>
      <w:pPr>
        <w:ind w:left="3380" w:hanging="420"/>
      </w:pPr>
      <w:rPr>
        <w:rFonts w:ascii="Wingdings" w:hAnsi="Wingdings" w:hint="default"/>
      </w:rPr>
    </w:lvl>
    <w:lvl w:ilvl="6" w:tplc="04090001" w:tentative="1">
      <w:start w:val="1"/>
      <w:numFmt w:val="bullet"/>
      <w:lvlText w:val=""/>
      <w:lvlJc w:val="left"/>
      <w:pPr>
        <w:ind w:left="3800" w:hanging="420"/>
      </w:pPr>
      <w:rPr>
        <w:rFonts w:ascii="Wingdings" w:hAnsi="Wingdings" w:hint="default"/>
      </w:rPr>
    </w:lvl>
    <w:lvl w:ilvl="7" w:tplc="04090003" w:tentative="1">
      <w:start w:val="1"/>
      <w:numFmt w:val="bullet"/>
      <w:lvlText w:val=""/>
      <w:lvlJc w:val="left"/>
      <w:pPr>
        <w:ind w:left="4220" w:hanging="420"/>
      </w:pPr>
      <w:rPr>
        <w:rFonts w:ascii="Wingdings" w:hAnsi="Wingdings" w:hint="default"/>
      </w:rPr>
    </w:lvl>
    <w:lvl w:ilvl="8" w:tplc="04090005" w:tentative="1">
      <w:start w:val="1"/>
      <w:numFmt w:val="bullet"/>
      <w:lvlText w:val=""/>
      <w:lvlJc w:val="left"/>
      <w:pPr>
        <w:ind w:left="4640" w:hanging="420"/>
      </w:pPr>
      <w:rPr>
        <w:rFonts w:ascii="Wingdings" w:hAnsi="Wingdings" w:hint="default"/>
      </w:rPr>
    </w:lvl>
  </w:abstractNum>
  <w:abstractNum w:abstractNumId="8" w15:restartNumberingAfterBreak="0">
    <w:nsid w:val="212E1A8F"/>
    <w:multiLevelType w:val="multilevel"/>
    <w:tmpl w:val="1FDCA32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D35130D"/>
    <w:multiLevelType w:val="hybridMultilevel"/>
    <w:tmpl w:val="10886F8A"/>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0" w15:restartNumberingAfterBreak="0">
    <w:nsid w:val="53DF49EC"/>
    <w:multiLevelType w:val="hybridMultilevel"/>
    <w:tmpl w:val="E88C08B0"/>
    <w:lvl w:ilvl="0" w:tplc="35A46256">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81B3F80"/>
    <w:multiLevelType w:val="hybridMultilevel"/>
    <w:tmpl w:val="92ECFF46"/>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10"/>
  </w:num>
  <w:num w:numId="2">
    <w:abstractNumId w:val="8"/>
  </w:num>
  <w:num w:numId="3">
    <w:abstractNumId w:val="11"/>
  </w:num>
  <w:num w:numId="4">
    <w:abstractNumId w:val="7"/>
  </w:num>
  <w:num w:numId="5">
    <w:abstractNumId w:val="5"/>
  </w:num>
  <w:num w:numId="6">
    <w:abstractNumId w:val="3"/>
  </w:num>
  <w:num w:numId="7">
    <w:abstractNumId w:val="6"/>
  </w:num>
  <w:num w:numId="8">
    <w:abstractNumId w:val="4"/>
  </w:num>
  <w:num w:numId="9">
    <w:abstractNumId w:val="2"/>
  </w:num>
  <w:num w:numId="10">
    <w:abstractNumId w:val="1"/>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0EC"/>
    <w:rsid w:val="000A12B9"/>
    <w:rsid w:val="00105FE9"/>
    <w:rsid w:val="00174027"/>
    <w:rsid w:val="001805B0"/>
    <w:rsid w:val="0018078A"/>
    <w:rsid w:val="001850FA"/>
    <w:rsid w:val="001E6FCF"/>
    <w:rsid w:val="002219C8"/>
    <w:rsid w:val="00265A11"/>
    <w:rsid w:val="00295BAB"/>
    <w:rsid w:val="002B3B0B"/>
    <w:rsid w:val="002B3FC9"/>
    <w:rsid w:val="002C3F06"/>
    <w:rsid w:val="00311B40"/>
    <w:rsid w:val="003442BE"/>
    <w:rsid w:val="00375FE5"/>
    <w:rsid w:val="003A0805"/>
    <w:rsid w:val="003E3E24"/>
    <w:rsid w:val="003F3850"/>
    <w:rsid w:val="00406B97"/>
    <w:rsid w:val="00441B45"/>
    <w:rsid w:val="00454561"/>
    <w:rsid w:val="0051104B"/>
    <w:rsid w:val="0052019B"/>
    <w:rsid w:val="005260EC"/>
    <w:rsid w:val="005C6DCB"/>
    <w:rsid w:val="00627112"/>
    <w:rsid w:val="00685223"/>
    <w:rsid w:val="006948B0"/>
    <w:rsid w:val="007804C8"/>
    <w:rsid w:val="00795004"/>
    <w:rsid w:val="007B5802"/>
    <w:rsid w:val="007D0F1D"/>
    <w:rsid w:val="007D7E99"/>
    <w:rsid w:val="007E31EF"/>
    <w:rsid w:val="00896487"/>
    <w:rsid w:val="008B1A8F"/>
    <w:rsid w:val="008B2A29"/>
    <w:rsid w:val="00962AA7"/>
    <w:rsid w:val="009A0687"/>
    <w:rsid w:val="009B385A"/>
    <w:rsid w:val="009E0393"/>
    <w:rsid w:val="00AE0069"/>
    <w:rsid w:val="00AE4521"/>
    <w:rsid w:val="00B6353F"/>
    <w:rsid w:val="00B7284A"/>
    <w:rsid w:val="00B86CF5"/>
    <w:rsid w:val="00BF2E1F"/>
    <w:rsid w:val="00C12025"/>
    <w:rsid w:val="00C23AF6"/>
    <w:rsid w:val="00C26EA9"/>
    <w:rsid w:val="00C36DA3"/>
    <w:rsid w:val="00C552D6"/>
    <w:rsid w:val="00CF5314"/>
    <w:rsid w:val="00D92ACE"/>
    <w:rsid w:val="00DA28A9"/>
    <w:rsid w:val="00DD0FC0"/>
    <w:rsid w:val="00DE493A"/>
    <w:rsid w:val="00DF568E"/>
    <w:rsid w:val="00F05DF5"/>
    <w:rsid w:val="00FD13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65867BC3"/>
  <w15:chartTrackingRefBased/>
  <w15:docId w15:val="{D5231F31-D1A5-4F64-9445-3DB88D032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8522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5223"/>
    <w:rPr>
      <w:sz w:val="18"/>
      <w:szCs w:val="18"/>
    </w:rPr>
  </w:style>
  <w:style w:type="paragraph" w:styleId="a5">
    <w:name w:val="footer"/>
    <w:basedOn w:val="a"/>
    <w:link w:val="a6"/>
    <w:uiPriority w:val="99"/>
    <w:unhideWhenUsed/>
    <w:rsid w:val="00685223"/>
    <w:pPr>
      <w:tabs>
        <w:tab w:val="center" w:pos="4153"/>
        <w:tab w:val="right" w:pos="8306"/>
      </w:tabs>
      <w:snapToGrid w:val="0"/>
      <w:jc w:val="left"/>
    </w:pPr>
    <w:rPr>
      <w:sz w:val="18"/>
      <w:szCs w:val="18"/>
    </w:rPr>
  </w:style>
  <w:style w:type="character" w:customStyle="1" w:styleId="a6">
    <w:name w:val="页脚 字符"/>
    <w:basedOn w:val="a0"/>
    <w:link w:val="a5"/>
    <w:uiPriority w:val="99"/>
    <w:rsid w:val="00685223"/>
    <w:rPr>
      <w:sz w:val="18"/>
      <w:szCs w:val="18"/>
    </w:rPr>
  </w:style>
  <w:style w:type="paragraph" w:customStyle="1" w:styleId="a7">
    <w:name w:val="封面文档标题"/>
    <w:basedOn w:val="a"/>
    <w:rsid w:val="00685223"/>
    <w:pPr>
      <w:keepNext/>
      <w:autoSpaceDE w:val="0"/>
      <w:autoSpaceDN w:val="0"/>
      <w:adjustRightInd w:val="0"/>
      <w:spacing w:line="360" w:lineRule="auto"/>
      <w:jc w:val="center"/>
      <w:textAlignment w:val="baseline"/>
    </w:pPr>
    <w:rPr>
      <w:rFonts w:ascii="Arial" w:eastAsia="黑体" w:hAnsi="Arial" w:cs="Times New Roman"/>
      <w:bCs/>
      <w:kern w:val="0"/>
      <w:sz w:val="44"/>
      <w:szCs w:val="44"/>
    </w:rPr>
  </w:style>
  <w:style w:type="paragraph" w:styleId="a8">
    <w:name w:val="Subtitle"/>
    <w:basedOn w:val="a"/>
    <w:next w:val="a"/>
    <w:link w:val="a9"/>
    <w:uiPriority w:val="11"/>
    <w:qFormat/>
    <w:rsid w:val="00685223"/>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685223"/>
    <w:rPr>
      <w:b/>
      <w:bCs/>
      <w:kern w:val="28"/>
      <w:sz w:val="32"/>
      <w:szCs w:val="32"/>
    </w:rPr>
  </w:style>
  <w:style w:type="table" w:styleId="aa">
    <w:name w:val="Table Grid"/>
    <w:basedOn w:val="a1"/>
    <w:uiPriority w:val="39"/>
    <w:rsid w:val="006852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C26EA9"/>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C26EA9"/>
    <w:rPr>
      <w:rFonts w:asciiTheme="majorHAnsi" w:eastAsiaTheme="majorEastAsia" w:hAnsiTheme="majorHAnsi" w:cstheme="majorBidi"/>
      <w:b/>
      <w:bCs/>
      <w:sz w:val="32"/>
      <w:szCs w:val="32"/>
    </w:rPr>
  </w:style>
  <w:style w:type="paragraph" w:styleId="ad">
    <w:name w:val="List Paragraph"/>
    <w:basedOn w:val="a"/>
    <w:uiPriority w:val="34"/>
    <w:qFormat/>
    <w:rsid w:val="00AE0069"/>
    <w:pPr>
      <w:ind w:firstLineChars="200" w:firstLine="420"/>
    </w:pPr>
  </w:style>
  <w:style w:type="paragraph" w:styleId="ae">
    <w:name w:val="Normal (Web)"/>
    <w:basedOn w:val="a"/>
    <w:uiPriority w:val="99"/>
    <w:semiHidden/>
    <w:unhideWhenUsed/>
    <w:rsid w:val="007B5802"/>
    <w:pPr>
      <w:widowControl/>
      <w:spacing w:before="100" w:beforeAutospacing="1" w:after="100" w:afterAutospacing="1"/>
      <w:jc w:val="left"/>
    </w:pPr>
    <w:rPr>
      <w:rFonts w:ascii="宋体" w:eastAsia="宋体" w:hAnsi="宋体" w:cs="宋体"/>
      <w:kern w:val="0"/>
      <w:sz w:val="24"/>
      <w:szCs w:val="24"/>
    </w:rPr>
  </w:style>
  <w:style w:type="paragraph" w:styleId="af">
    <w:name w:val="Normal Indent"/>
    <w:basedOn w:val="a"/>
    <w:semiHidden/>
    <w:unhideWhenUsed/>
    <w:rsid w:val="0052019B"/>
    <w:pPr>
      <w:spacing w:line="300" w:lineRule="auto"/>
      <w:ind w:firstLineChars="200" w:firstLine="200"/>
    </w:pPr>
    <w:rPr>
      <w:rFonts w:ascii="Times New Roman" w:eastAsia="宋体" w:hAnsi="Times New Roman" w:cs="Times New Roman"/>
      <w:szCs w:val="20"/>
    </w:rPr>
  </w:style>
  <w:style w:type="paragraph" w:styleId="af0">
    <w:name w:val="Date"/>
    <w:basedOn w:val="a"/>
    <w:next w:val="a"/>
    <w:link w:val="af1"/>
    <w:uiPriority w:val="99"/>
    <w:semiHidden/>
    <w:unhideWhenUsed/>
    <w:rsid w:val="00406B97"/>
    <w:pPr>
      <w:ind w:leftChars="2500" w:left="100"/>
    </w:pPr>
  </w:style>
  <w:style w:type="character" w:customStyle="1" w:styleId="af1">
    <w:name w:val="日期 字符"/>
    <w:basedOn w:val="a0"/>
    <w:link w:val="af0"/>
    <w:uiPriority w:val="99"/>
    <w:semiHidden/>
    <w:rsid w:val="00406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9023">
      <w:bodyDiv w:val="1"/>
      <w:marLeft w:val="0"/>
      <w:marRight w:val="0"/>
      <w:marTop w:val="0"/>
      <w:marBottom w:val="0"/>
      <w:divBdr>
        <w:top w:val="none" w:sz="0" w:space="0" w:color="auto"/>
        <w:left w:val="none" w:sz="0" w:space="0" w:color="auto"/>
        <w:bottom w:val="none" w:sz="0" w:space="0" w:color="auto"/>
        <w:right w:val="none" w:sz="0" w:space="0" w:color="auto"/>
      </w:divBdr>
    </w:div>
    <w:div w:id="58486224">
      <w:bodyDiv w:val="1"/>
      <w:marLeft w:val="0"/>
      <w:marRight w:val="0"/>
      <w:marTop w:val="0"/>
      <w:marBottom w:val="0"/>
      <w:divBdr>
        <w:top w:val="none" w:sz="0" w:space="0" w:color="auto"/>
        <w:left w:val="none" w:sz="0" w:space="0" w:color="auto"/>
        <w:bottom w:val="none" w:sz="0" w:space="0" w:color="auto"/>
        <w:right w:val="none" w:sz="0" w:space="0" w:color="auto"/>
      </w:divBdr>
    </w:div>
    <w:div w:id="119689471">
      <w:bodyDiv w:val="1"/>
      <w:marLeft w:val="0"/>
      <w:marRight w:val="0"/>
      <w:marTop w:val="0"/>
      <w:marBottom w:val="0"/>
      <w:divBdr>
        <w:top w:val="none" w:sz="0" w:space="0" w:color="auto"/>
        <w:left w:val="none" w:sz="0" w:space="0" w:color="auto"/>
        <w:bottom w:val="none" w:sz="0" w:space="0" w:color="auto"/>
        <w:right w:val="none" w:sz="0" w:space="0" w:color="auto"/>
      </w:divBdr>
    </w:div>
    <w:div w:id="171847020">
      <w:bodyDiv w:val="1"/>
      <w:marLeft w:val="0"/>
      <w:marRight w:val="0"/>
      <w:marTop w:val="0"/>
      <w:marBottom w:val="0"/>
      <w:divBdr>
        <w:top w:val="none" w:sz="0" w:space="0" w:color="auto"/>
        <w:left w:val="none" w:sz="0" w:space="0" w:color="auto"/>
        <w:bottom w:val="none" w:sz="0" w:space="0" w:color="auto"/>
        <w:right w:val="none" w:sz="0" w:space="0" w:color="auto"/>
      </w:divBdr>
    </w:div>
    <w:div w:id="208996442">
      <w:bodyDiv w:val="1"/>
      <w:marLeft w:val="0"/>
      <w:marRight w:val="0"/>
      <w:marTop w:val="0"/>
      <w:marBottom w:val="0"/>
      <w:divBdr>
        <w:top w:val="none" w:sz="0" w:space="0" w:color="auto"/>
        <w:left w:val="none" w:sz="0" w:space="0" w:color="auto"/>
        <w:bottom w:val="none" w:sz="0" w:space="0" w:color="auto"/>
        <w:right w:val="none" w:sz="0" w:space="0" w:color="auto"/>
      </w:divBdr>
    </w:div>
    <w:div w:id="273556333">
      <w:bodyDiv w:val="1"/>
      <w:marLeft w:val="0"/>
      <w:marRight w:val="0"/>
      <w:marTop w:val="0"/>
      <w:marBottom w:val="0"/>
      <w:divBdr>
        <w:top w:val="none" w:sz="0" w:space="0" w:color="auto"/>
        <w:left w:val="none" w:sz="0" w:space="0" w:color="auto"/>
        <w:bottom w:val="none" w:sz="0" w:space="0" w:color="auto"/>
        <w:right w:val="none" w:sz="0" w:space="0" w:color="auto"/>
      </w:divBdr>
    </w:div>
    <w:div w:id="398598478">
      <w:bodyDiv w:val="1"/>
      <w:marLeft w:val="0"/>
      <w:marRight w:val="0"/>
      <w:marTop w:val="0"/>
      <w:marBottom w:val="0"/>
      <w:divBdr>
        <w:top w:val="none" w:sz="0" w:space="0" w:color="auto"/>
        <w:left w:val="none" w:sz="0" w:space="0" w:color="auto"/>
        <w:bottom w:val="none" w:sz="0" w:space="0" w:color="auto"/>
        <w:right w:val="none" w:sz="0" w:space="0" w:color="auto"/>
      </w:divBdr>
    </w:div>
    <w:div w:id="529146391">
      <w:bodyDiv w:val="1"/>
      <w:marLeft w:val="0"/>
      <w:marRight w:val="0"/>
      <w:marTop w:val="0"/>
      <w:marBottom w:val="0"/>
      <w:divBdr>
        <w:top w:val="none" w:sz="0" w:space="0" w:color="auto"/>
        <w:left w:val="none" w:sz="0" w:space="0" w:color="auto"/>
        <w:bottom w:val="none" w:sz="0" w:space="0" w:color="auto"/>
        <w:right w:val="none" w:sz="0" w:space="0" w:color="auto"/>
      </w:divBdr>
    </w:div>
    <w:div w:id="550579396">
      <w:bodyDiv w:val="1"/>
      <w:marLeft w:val="0"/>
      <w:marRight w:val="0"/>
      <w:marTop w:val="0"/>
      <w:marBottom w:val="0"/>
      <w:divBdr>
        <w:top w:val="none" w:sz="0" w:space="0" w:color="auto"/>
        <w:left w:val="none" w:sz="0" w:space="0" w:color="auto"/>
        <w:bottom w:val="none" w:sz="0" w:space="0" w:color="auto"/>
        <w:right w:val="none" w:sz="0" w:space="0" w:color="auto"/>
      </w:divBdr>
    </w:div>
    <w:div w:id="893197050">
      <w:bodyDiv w:val="1"/>
      <w:marLeft w:val="0"/>
      <w:marRight w:val="0"/>
      <w:marTop w:val="0"/>
      <w:marBottom w:val="0"/>
      <w:divBdr>
        <w:top w:val="none" w:sz="0" w:space="0" w:color="auto"/>
        <w:left w:val="none" w:sz="0" w:space="0" w:color="auto"/>
        <w:bottom w:val="none" w:sz="0" w:space="0" w:color="auto"/>
        <w:right w:val="none" w:sz="0" w:space="0" w:color="auto"/>
      </w:divBdr>
    </w:div>
    <w:div w:id="988366380">
      <w:bodyDiv w:val="1"/>
      <w:marLeft w:val="0"/>
      <w:marRight w:val="0"/>
      <w:marTop w:val="0"/>
      <w:marBottom w:val="0"/>
      <w:divBdr>
        <w:top w:val="none" w:sz="0" w:space="0" w:color="auto"/>
        <w:left w:val="none" w:sz="0" w:space="0" w:color="auto"/>
        <w:bottom w:val="none" w:sz="0" w:space="0" w:color="auto"/>
        <w:right w:val="none" w:sz="0" w:space="0" w:color="auto"/>
      </w:divBdr>
    </w:div>
    <w:div w:id="1188716476">
      <w:bodyDiv w:val="1"/>
      <w:marLeft w:val="0"/>
      <w:marRight w:val="0"/>
      <w:marTop w:val="0"/>
      <w:marBottom w:val="0"/>
      <w:divBdr>
        <w:top w:val="none" w:sz="0" w:space="0" w:color="auto"/>
        <w:left w:val="none" w:sz="0" w:space="0" w:color="auto"/>
        <w:bottom w:val="none" w:sz="0" w:space="0" w:color="auto"/>
        <w:right w:val="none" w:sz="0" w:space="0" w:color="auto"/>
      </w:divBdr>
    </w:div>
    <w:div w:id="1196234523">
      <w:bodyDiv w:val="1"/>
      <w:marLeft w:val="0"/>
      <w:marRight w:val="0"/>
      <w:marTop w:val="0"/>
      <w:marBottom w:val="0"/>
      <w:divBdr>
        <w:top w:val="none" w:sz="0" w:space="0" w:color="auto"/>
        <w:left w:val="none" w:sz="0" w:space="0" w:color="auto"/>
        <w:bottom w:val="none" w:sz="0" w:space="0" w:color="auto"/>
        <w:right w:val="none" w:sz="0" w:space="0" w:color="auto"/>
      </w:divBdr>
    </w:div>
    <w:div w:id="1207795348">
      <w:bodyDiv w:val="1"/>
      <w:marLeft w:val="0"/>
      <w:marRight w:val="0"/>
      <w:marTop w:val="0"/>
      <w:marBottom w:val="0"/>
      <w:divBdr>
        <w:top w:val="none" w:sz="0" w:space="0" w:color="auto"/>
        <w:left w:val="none" w:sz="0" w:space="0" w:color="auto"/>
        <w:bottom w:val="none" w:sz="0" w:space="0" w:color="auto"/>
        <w:right w:val="none" w:sz="0" w:space="0" w:color="auto"/>
      </w:divBdr>
    </w:div>
    <w:div w:id="1387144355">
      <w:bodyDiv w:val="1"/>
      <w:marLeft w:val="0"/>
      <w:marRight w:val="0"/>
      <w:marTop w:val="0"/>
      <w:marBottom w:val="0"/>
      <w:divBdr>
        <w:top w:val="none" w:sz="0" w:space="0" w:color="auto"/>
        <w:left w:val="none" w:sz="0" w:space="0" w:color="auto"/>
        <w:bottom w:val="none" w:sz="0" w:space="0" w:color="auto"/>
        <w:right w:val="none" w:sz="0" w:space="0" w:color="auto"/>
      </w:divBdr>
    </w:div>
    <w:div w:id="1459908755">
      <w:bodyDiv w:val="1"/>
      <w:marLeft w:val="0"/>
      <w:marRight w:val="0"/>
      <w:marTop w:val="0"/>
      <w:marBottom w:val="0"/>
      <w:divBdr>
        <w:top w:val="none" w:sz="0" w:space="0" w:color="auto"/>
        <w:left w:val="none" w:sz="0" w:space="0" w:color="auto"/>
        <w:bottom w:val="none" w:sz="0" w:space="0" w:color="auto"/>
        <w:right w:val="none" w:sz="0" w:space="0" w:color="auto"/>
      </w:divBdr>
    </w:div>
    <w:div w:id="1556316007">
      <w:bodyDiv w:val="1"/>
      <w:marLeft w:val="0"/>
      <w:marRight w:val="0"/>
      <w:marTop w:val="0"/>
      <w:marBottom w:val="0"/>
      <w:divBdr>
        <w:top w:val="none" w:sz="0" w:space="0" w:color="auto"/>
        <w:left w:val="none" w:sz="0" w:space="0" w:color="auto"/>
        <w:bottom w:val="none" w:sz="0" w:space="0" w:color="auto"/>
        <w:right w:val="none" w:sz="0" w:space="0" w:color="auto"/>
      </w:divBdr>
    </w:div>
    <w:div w:id="1688679624">
      <w:bodyDiv w:val="1"/>
      <w:marLeft w:val="0"/>
      <w:marRight w:val="0"/>
      <w:marTop w:val="0"/>
      <w:marBottom w:val="0"/>
      <w:divBdr>
        <w:top w:val="none" w:sz="0" w:space="0" w:color="auto"/>
        <w:left w:val="none" w:sz="0" w:space="0" w:color="auto"/>
        <w:bottom w:val="none" w:sz="0" w:space="0" w:color="auto"/>
        <w:right w:val="none" w:sz="0" w:space="0" w:color="auto"/>
      </w:divBdr>
    </w:div>
    <w:div w:id="1815831339">
      <w:bodyDiv w:val="1"/>
      <w:marLeft w:val="0"/>
      <w:marRight w:val="0"/>
      <w:marTop w:val="0"/>
      <w:marBottom w:val="0"/>
      <w:divBdr>
        <w:top w:val="none" w:sz="0" w:space="0" w:color="auto"/>
        <w:left w:val="none" w:sz="0" w:space="0" w:color="auto"/>
        <w:bottom w:val="none" w:sz="0" w:space="0" w:color="auto"/>
        <w:right w:val="none" w:sz="0" w:space="0" w:color="auto"/>
      </w:divBdr>
    </w:div>
    <w:div w:id="1940289795">
      <w:bodyDiv w:val="1"/>
      <w:marLeft w:val="0"/>
      <w:marRight w:val="0"/>
      <w:marTop w:val="0"/>
      <w:marBottom w:val="0"/>
      <w:divBdr>
        <w:top w:val="none" w:sz="0" w:space="0" w:color="auto"/>
        <w:left w:val="none" w:sz="0" w:space="0" w:color="auto"/>
        <w:bottom w:val="none" w:sz="0" w:space="0" w:color="auto"/>
        <w:right w:val="none" w:sz="0" w:space="0" w:color="auto"/>
      </w:divBdr>
    </w:div>
    <w:div w:id="209859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__.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AF844-F211-4FFE-9169-D987F8FB5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9</Pages>
  <Words>639</Words>
  <Characters>3644</Characters>
  <Application>Microsoft Office Word</Application>
  <DocSecurity>0</DocSecurity>
  <Lines>30</Lines>
  <Paragraphs>8</Paragraphs>
  <ScaleCrop>false</ScaleCrop>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852933402@qq.com</dc:creator>
  <cp:keywords/>
  <dc:description/>
  <cp:lastModifiedBy>王 静</cp:lastModifiedBy>
  <cp:revision>53</cp:revision>
  <dcterms:created xsi:type="dcterms:W3CDTF">2019-04-23T10:15:00Z</dcterms:created>
  <dcterms:modified xsi:type="dcterms:W3CDTF">2019-04-28T12:10:00Z</dcterms:modified>
</cp:coreProperties>
</file>